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BC7E2B">
      <w:pPr>
        <w:jc w:val="center"/>
      </w:pPr>
      <w:r>
        <w:t>МІНІСТЕРСТВО ОСВІТИ І НАУКИ УКРАЇНИ</w:t>
      </w:r>
    </w:p>
    <w:p w14:paraId="41C0390E">
      <w:pPr>
        <w:jc w:val="center"/>
      </w:pPr>
      <w:r>
        <w:t>КРЕМЕНЧУЦЬКИЙ НАЦІОНАЛЬНИЙ УНІВЕРСИТЕТ</w:t>
      </w:r>
    </w:p>
    <w:p w14:paraId="5A189C54">
      <w:pPr>
        <w:jc w:val="center"/>
      </w:pPr>
      <w:r>
        <w:t>ІМЕНІ МИХАЙЛА ОСТРОГРАДСЬКОГО</w:t>
      </w:r>
    </w:p>
    <w:p w14:paraId="513F6B03">
      <w:pPr>
        <w:jc w:val="center"/>
      </w:pPr>
      <w:r>
        <w:t>НАВЧАЛЬНО-НАУКОВИЙ ІНСТИТУТ ЕЛЕКТРИЧНОЇ ІНЖЕНЕРІЇ</w:t>
      </w:r>
    </w:p>
    <w:p w14:paraId="267AC499">
      <w:pPr>
        <w:jc w:val="center"/>
      </w:pPr>
      <w:r>
        <w:t>ТА ІНФОРМАЦІЙНИХ ТЕХНОЛОГІЙ</w:t>
      </w:r>
    </w:p>
    <w:p w14:paraId="6D23676E">
      <w:r>
        <w:br w:type="textWrapping"/>
      </w:r>
    </w:p>
    <w:p w14:paraId="3CB1FCC4">
      <w:pPr>
        <w:jc w:val="center"/>
      </w:pPr>
      <w:r>
        <w:t>КАФЕДРА КОМП’ЮТЕРНОЇ ІНЖЕНЕРІЇ ТА ЕЛЕКТРОНІКИ</w:t>
      </w:r>
    </w:p>
    <w:p w14:paraId="41C4B880">
      <w:r>
        <w:br w:type="textWrapping"/>
      </w:r>
    </w:p>
    <w:p w14:paraId="3B905447">
      <w:pPr>
        <w:jc w:val="center"/>
        <w:rPr>
          <w:rFonts w:hint="default"/>
          <w:lang w:val="en-US"/>
        </w:rPr>
      </w:pPr>
      <w:r>
        <w:t>ЗВІТ</w:t>
      </w:r>
      <w:r>
        <w:br w:type="textWrapping"/>
      </w:r>
      <w:r>
        <w:t>З ПРАКТИЧНОЇ РОБОТИ №</w:t>
      </w:r>
      <w:r>
        <w:rPr>
          <w:rFonts w:hint="default"/>
          <w:lang w:val="en-US"/>
        </w:rPr>
        <w:t>3</w:t>
      </w:r>
      <w:bookmarkStart w:id="0" w:name="_GoBack"/>
      <w:bookmarkEnd w:id="0"/>
    </w:p>
    <w:p w14:paraId="08036B4D">
      <w:pPr>
        <w:jc w:val="left"/>
      </w:pPr>
      <w:r>
        <w:br w:type="textWrapping"/>
      </w:r>
      <w:r>
        <w:t>Виконала:</w:t>
      </w:r>
      <w:r>
        <w:br w:type="textWrapping"/>
      </w:r>
      <w:r>
        <w:t>студентка групи КН-24-1</w:t>
      </w:r>
      <w:r>
        <w:br w:type="textWrapping"/>
      </w:r>
      <w:r>
        <w:t>Лабущак А.В.</w:t>
      </w:r>
    </w:p>
    <w:p w14:paraId="4E75F92C">
      <w:pPr>
        <w:jc w:val="left"/>
      </w:pPr>
      <w:r>
        <w:br w:type="textWrapping"/>
      </w:r>
      <w:r>
        <w:t>Перевірив:</w:t>
      </w:r>
      <w:r>
        <w:br w:type="textWrapping"/>
      </w:r>
      <w:r>
        <w:t>доцент кафедри КІЕ</w:t>
      </w:r>
      <w:r>
        <w:br w:type="textWrapping"/>
      </w:r>
      <w:r>
        <w:t>Сидоренко В. М.</w:t>
      </w:r>
    </w:p>
    <w:p w14:paraId="40E7921B">
      <w:pPr>
        <w:jc w:val="center"/>
      </w:pPr>
      <w:r>
        <w:br w:type="textWrapping"/>
      </w:r>
      <w:r>
        <w:t>Кременчук 2025</w:t>
      </w:r>
    </w:p>
    <w:p w14:paraId="2A3080C3">
      <w:r>
        <w:br w:type="page"/>
      </w:r>
    </w:p>
    <w:p w14:paraId="78C230FE">
      <w:pPr>
        <w:pStyle w:val="4"/>
        <w:keepNext w:val="0"/>
        <w:keepLines w:val="0"/>
        <w:widowControl/>
        <w:suppressLineNumbers w:val="0"/>
      </w:pPr>
      <w:r>
        <w:t>Тема. Алгоритми сортування та їх складність. Порівняння алгоритмів сортування</w:t>
      </w:r>
    </w:p>
    <w:p w14:paraId="56AD9258">
      <w:pPr>
        <w:pStyle w:val="30"/>
        <w:keepNext w:val="0"/>
        <w:keepLines w:val="0"/>
        <w:widowControl/>
        <w:suppressLineNumbers w:val="0"/>
      </w:pPr>
      <w:r>
        <w:rPr>
          <w:rStyle w:val="14"/>
        </w:rPr>
        <w:t>Мета:</w:t>
      </w:r>
      <w:r>
        <w:br w:type="textWrapping"/>
      </w:r>
      <w:r>
        <w:t>Опанувати основні алгоритми сортування та навчитись методам аналізу їх асимптотичної складності.</w:t>
      </w:r>
    </w:p>
    <w:p w14:paraId="1AB26B45">
      <w:pPr>
        <w:pStyle w:val="4"/>
        <w:keepNext w:val="0"/>
        <w:keepLines w:val="0"/>
        <w:widowControl/>
        <w:suppressLineNumbers w:val="0"/>
      </w:pPr>
      <w:r>
        <w:t>Теоретичні відомості</w:t>
      </w:r>
    </w:p>
    <w:p w14:paraId="377CDAD4">
      <w:pPr>
        <w:pStyle w:val="30"/>
        <w:keepNext w:val="0"/>
        <w:keepLines w:val="0"/>
        <w:widowControl/>
        <w:suppressLineNumbers w:val="0"/>
      </w:pPr>
      <w:r>
        <w:t>Алгоритми сортування — це методи впорядкування елементів за певним критерієм.</w:t>
      </w:r>
      <w:r>
        <w:br w:type="textWrapping"/>
      </w:r>
      <w:r>
        <w:t>Найвідоміші: сортування бульбашкою, злиттям, швидке сортування, вставками, вибором.</w:t>
      </w:r>
      <w:r>
        <w:br w:type="textWrapping"/>
      </w:r>
      <w:r>
        <w:t>Вони відрізняються асимптотичною складністю, стабільністю, ефективністю.</w:t>
      </w:r>
    </w:p>
    <w:p w14:paraId="35746AAC">
      <w:pPr>
        <w:pStyle w:val="3"/>
      </w:pPr>
      <w:r>
        <w:t>Індивідуальне завдання (варіант 11)</w:t>
      </w:r>
    </w:p>
    <w:p w14:paraId="3435A256">
      <w:pPr>
        <w:pStyle w:val="3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1. Реалізувати бульбашкове сортування. Оцінити складність.</w:t>
      </w:r>
    </w:p>
    <w:p w14:paraId="4BE60FA4">
      <w:pPr>
        <w:pStyle w:val="30"/>
        <w:keepNext w:val="0"/>
        <w:keepLines w:val="0"/>
        <w:widowControl/>
        <w:suppressLineNumbers w:val="0"/>
        <w:rPr>
          <w:rFonts w:hint="default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def bubble_sort(arr):</w:t>
      </w:r>
    </w:p>
    <w:p w14:paraId="0A78E495">
      <w:pPr>
        <w:pStyle w:val="30"/>
        <w:keepNext w:val="0"/>
        <w:keepLines w:val="0"/>
        <w:widowControl/>
        <w:suppressLineNumbers w:val="0"/>
        <w:rPr>
          <w:rFonts w:hint="default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n = len(arr)</w:t>
      </w:r>
    </w:p>
    <w:p w14:paraId="17C58BA1">
      <w:pPr>
        <w:pStyle w:val="30"/>
        <w:keepNext w:val="0"/>
        <w:keepLines w:val="0"/>
        <w:widowControl/>
        <w:suppressLineNumbers w:val="0"/>
        <w:rPr>
          <w:rFonts w:hint="default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for i in range(n):</w:t>
      </w:r>
    </w:p>
    <w:p w14:paraId="15D13C07">
      <w:pPr>
        <w:pStyle w:val="30"/>
        <w:keepNext w:val="0"/>
        <w:keepLines w:val="0"/>
        <w:widowControl/>
        <w:suppressLineNumbers w:val="0"/>
        <w:rPr>
          <w:rFonts w:hint="default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for j in range(0, n - i - 1):</w:t>
      </w:r>
    </w:p>
    <w:p w14:paraId="046FD5A3">
      <w:pPr>
        <w:pStyle w:val="30"/>
        <w:keepNext w:val="0"/>
        <w:keepLines w:val="0"/>
        <w:widowControl/>
        <w:suppressLineNumbers w:val="0"/>
        <w:rPr>
          <w:rFonts w:hint="default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if arr[j] &gt; arr[j + 1]:</w:t>
      </w:r>
    </w:p>
    <w:p w14:paraId="7913F26A">
      <w:pPr>
        <w:pStyle w:val="30"/>
        <w:keepNext w:val="0"/>
        <w:keepLines w:val="0"/>
        <w:widowControl/>
        <w:suppressLineNumbers w:val="0"/>
        <w:rPr>
          <w:rFonts w:hint="default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arr[j], arr[j + 1] = arr[j + 1], arr[j]</w:t>
      </w:r>
    </w:p>
    <w:p w14:paraId="12BBB969">
      <w:pPr>
        <w:pStyle w:val="30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Найгірший випадок (зворотній порядок): </w:t>
      </w:r>
      <w:r>
        <w:rPr>
          <w:rStyle w:val="14"/>
        </w:rPr>
        <w:t>O(n²)</w:t>
      </w:r>
    </w:p>
    <w:p w14:paraId="5C343649">
      <w:pPr>
        <w:pStyle w:val="30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Найкращий випадок (відсортовано): </w:t>
      </w:r>
      <w:r>
        <w:rPr>
          <w:rStyle w:val="14"/>
        </w:rPr>
        <w:t>O(n)</w:t>
      </w:r>
    </w:p>
    <w:p w14:paraId="72795ABA">
      <w:pPr>
        <w:pStyle w:val="3"/>
        <w:numPr>
          <w:ilvl w:val="0"/>
          <w:numId w:val="7"/>
        </w:numPr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Оцінити складність сортування злиттям (merge sort) через рекурсію.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</w:p>
    <w:p w14:paraId="47710F03">
      <w:pPr>
        <w:numPr>
          <w:numId w:val="0"/>
        </w:numPr>
        <w:rPr>
          <w:rFonts w:hint="default"/>
        </w:rPr>
      </w:pPr>
      <w:r>
        <w:rPr>
          <w:rFonts w:hint="default"/>
        </w:rPr>
        <w:t>def merge_sort(arr):</w:t>
      </w:r>
    </w:p>
    <w:p w14:paraId="3C20147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if len(arr) &gt; 1:</w:t>
      </w:r>
    </w:p>
    <w:p w14:paraId="7404AF2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mid = len(arr)//2</w:t>
      </w:r>
    </w:p>
    <w:p w14:paraId="13058C6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L = arr[:mid]</w:t>
      </w:r>
    </w:p>
    <w:p w14:paraId="7DEDB58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R = arr[mid:]</w:t>
      </w:r>
    </w:p>
    <w:p w14:paraId="15580F7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merge_sort(L)</w:t>
      </w:r>
    </w:p>
    <w:p w14:paraId="08FB5F8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merge_sort(R)</w:t>
      </w:r>
    </w:p>
    <w:p w14:paraId="0217D60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 = j = k = 0</w:t>
      </w:r>
    </w:p>
    <w:p w14:paraId="1CB0BDF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while i &lt; len(L) and j &lt; len(R):</w:t>
      </w:r>
    </w:p>
    <w:p w14:paraId="181AA74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if L[i] &lt; R[j]:</w:t>
      </w:r>
    </w:p>
    <w:p w14:paraId="18D03DA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    arr[k] = L[i]</w:t>
      </w:r>
    </w:p>
    <w:p w14:paraId="6FE1B3A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    i += 1</w:t>
      </w:r>
    </w:p>
    <w:p w14:paraId="67ABAB5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else:</w:t>
      </w:r>
    </w:p>
    <w:p w14:paraId="5B2A53B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    arr[k] = R[j]</w:t>
      </w:r>
    </w:p>
    <w:p w14:paraId="5272B58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    j += 1</w:t>
      </w:r>
    </w:p>
    <w:p w14:paraId="19E51EB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k += 1</w:t>
      </w:r>
    </w:p>
    <w:p w14:paraId="31BFDA3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while i &lt; len(L):</w:t>
      </w:r>
    </w:p>
    <w:p w14:paraId="3980B2A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arr[k] = L[i]</w:t>
      </w:r>
    </w:p>
    <w:p w14:paraId="0ED69C4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i += 1</w:t>
      </w:r>
    </w:p>
    <w:p w14:paraId="3C4DA82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k += 1</w:t>
      </w:r>
    </w:p>
    <w:p w14:paraId="13600F3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while j &lt; len(R):</w:t>
      </w:r>
    </w:p>
    <w:p w14:paraId="485D00C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arr[k] = R[j]</w:t>
      </w:r>
    </w:p>
    <w:p w14:paraId="175E3DE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j += 1</w:t>
      </w:r>
    </w:p>
    <w:p w14:paraId="76BD8BE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k += 1</w:t>
      </w:r>
    </w:p>
    <w:p w14:paraId="0CAF9D6F">
      <w:pPr>
        <w:pStyle w:val="30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У всіх випадках (кращий, середній, гірший): </w:t>
      </w:r>
      <w:r>
        <w:rPr>
          <w:rStyle w:val="14"/>
        </w:rPr>
        <w:t>O(n log n)</w:t>
      </w:r>
    </w:p>
    <w:p w14:paraId="7CD0E883">
      <w:pPr>
        <w:pStyle w:val="30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Основна теорема рекурсії: T(n) = 2T(n/2) + O(n) → O(n log n)</w:t>
      </w:r>
    </w:p>
    <w:p w14:paraId="66DA4AF5">
      <w:pPr>
        <w:pStyle w:val="30"/>
        <w:keepNext w:val="0"/>
        <w:keepLines w:val="0"/>
        <w:widowControl/>
        <w:suppressLineNumbers w:val="0"/>
      </w:pPr>
    </w:p>
    <w:p w14:paraId="3DC7313F">
      <w:pPr>
        <w:pStyle w:val="4"/>
        <w:numPr>
          <w:ilvl w:val="0"/>
          <w:numId w:val="7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Реалізувати швидке сортування. Оцінити складність.</w:t>
      </w:r>
    </w:p>
    <w:p w14:paraId="6245746B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def quick_sort(arr):</w:t>
      </w:r>
    </w:p>
    <w:p w14:paraId="4FCC9B97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if len(arr) &lt;= 1:</w:t>
      </w:r>
    </w:p>
    <w:p w14:paraId="3E279892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    return arr</w:t>
      </w:r>
    </w:p>
    <w:p w14:paraId="3C265527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pivot = arr[0]</w:t>
      </w:r>
    </w:p>
    <w:p w14:paraId="05DDE497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left = [x for x in arr[1:] if x &lt; pivot]</w:t>
      </w:r>
    </w:p>
    <w:p w14:paraId="27C0F519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right = [x for x in arr[1:] if x &gt;= pivot]</w:t>
      </w:r>
    </w:p>
    <w:p w14:paraId="65A9FC71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  return quick_sort(left) + [pivot] + quick_sort(right)</w:t>
      </w:r>
    </w:p>
    <w:p w14:paraId="2DF7A335">
      <w:pPr>
        <w:pStyle w:val="30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Середній випадок: </w:t>
      </w:r>
      <w:r>
        <w:rPr>
          <w:rStyle w:val="14"/>
        </w:rPr>
        <w:t>O(n log n)</w:t>
      </w:r>
    </w:p>
    <w:p w14:paraId="6BACAA42">
      <w:pPr>
        <w:pStyle w:val="30"/>
        <w:keepNext w:val="0"/>
        <w:keepLines w:val="0"/>
        <w:widowControl/>
        <w:suppressLineNumbers w:val="0"/>
        <w:rPr>
          <w:rStyle w:val="14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Найгірший випадок (поганий вибір pivot): </w:t>
      </w:r>
      <w:r>
        <w:rPr>
          <w:rStyle w:val="14"/>
        </w:rPr>
        <w:t>O(n²)</w:t>
      </w:r>
    </w:p>
    <w:p w14:paraId="330D3245">
      <w:pPr>
        <w:pStyle w:val="30"/>
        <w:keepNext w:val="0"/>
        <w:keepLines w:val="0"/>
        <w:widowControl/>
        <w:suppressLineNumbers w:val="0"/>
        <w:rPr>
          <w:rStyle w:val="14"/>
          <w:rFonts w:hint="default"/>
        </w:rPr>
      </w:pPr>
    </w:p>
    <w:p w14:paraId="40C8FB0F">
      <w:pPr>
        <w:pStyle w:val="3"/>
      </w:pPr>
      <w:r>
        <w:t>Контрольні запитання</w:t>
      </w:r>
    </w:p>
    <w:p w14:paraId="4A540B7D">
      <w:pPr>
        <w:pStyle w:val="30"/>
        <w:keepNext w:val="0"/>
        <w:keepLines w:val="0"/>
        <w:widowControl/>
        <w:numPr>
          <w:ilvl w:val="0"/>
          <w:numId w:val="8"/>
        </w:numPr>
        <w:suppressLineNumbers w:val="0"/>
      </w:pPr>
      <w:r>
        <w:rPr>
          <w:rStyle w:val="14"/>
        </w:rPr>
        <w:t>Що таке асимптотична складність алгоритму сортування і чому вона важлива?</w:t>
      </w:r>
      <w:r>
        <w:br w:type="textWrapping"/>
      </w:r>
      <w:r>
        <w:t>Це оцінка ефективності при великих вхідних даних. Важлива для вибору оптимального алгоритму.</w:t>
      </w:r>
      <w:r>
        <w:rPr>
          <w:rFonts w:hint="default"/>
          <w:lang w:val="en-US"/>
        </w:rPr>
        <w:t xml:space="preserve"> </w:t>
      </w:r>
    </w:p>
    <w:p w14:paraId="34FBF181">
      <w:pPr>
        <w:pStyle w:val="30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</w:pPr>
      <w:r>
        <w:rPr>
          <w:rStyle w:val="14"/>
        </w:rPr>
        <w:t>Які алгоритми мають квадратичну складність у найгіршому випадку?</w:t>
      </w:r>
      <w:r>
        <w:br w:type="textWrapping"/>
      </w:r>
      <w:r>
        <w:t>Сортування вставками, вибором, бульбашкою.</w:t>
      </w:r>
    </w:p>
    <w:p w14:paraId="67E16AF8">
      <w:pPr>
        <w:pStyle w:val="30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</w:pPr>
      <w:r>
        <w:rPr>
          <w:rStyle w:val="14"/>
        </w:rPr>
        <w:t>У чому перевага сортування злиттям?</w:t>
      </w:r>
      <w:r>
        <w:br w:type="textWrapping"/>
      </w:r>
      <w:r>
        <w:t>Стабільність і гарантована логарифмічна складність у будь-якому випадку.</w:t>
      </w:r>
    </w:p>
    <w:p w14:paraId="3F877609">
      <w:pPr>
        <w:pStyle w:val="30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</w:pPr>
      <w:r>
        <w:rPr>
          <w:rStyle w:val="14"/>
        </w:rPr>
        <w:t>Які алгоритми використовуються в бібліотеках Python, Java, C++?</w:t>
      </w:r>
      <w:r>
        <w:br w:type="textWrapping"/>
      </w:r>
      <w:r>
        <w:t>Python — Timsort, Java — Dual-Pivot QuickSort, C++ — IntroSort.</w:t>
      </w:r>
    </w:p>
    <w:p w14:paraId="2F6A25CD">
      <w:pPr>
        <w:pStyle w:val="30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</w:pPr>
      <w:r>
        <w:rPr>
          <w:rStyle w:val="14"/>
        </w:rPr>
        <w:t>У чому різниця між злиттям і швидким сортуванням?</w:t>
      </w:r>
      <w:r>
        <w:br w:type="textWrapping"/>
      </w:r>
      <w:r>
        <w:t>Merge sort — стабільний, однакова складність; Quick sort — нестабільний, але ефективний у середньому.</w:t>
      </w:r>
    </w:p>
    <w:p w14:paraId="568F85E6">
      <w:pPr>
        <w:pStyle w:val="30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</w:pPr>
      <w:r>
        <w:rPr>
          <w:rStyle w:val="14"/>
        </w:rPr>
        <w:t>Як обрати алгоритм сортування для задачі?</w:t>
      </w:r>
      <w:r>
        <w:br w:type="textWrapping"/>
      </w:r>
      <w:r>
        <w:t>Залежно від обсягу даних, стабільності, часу виконання, ресурсоємності.</w:t>
      </w:r>
    </w:p>
    <w:p w14:paraId="22940AE3">
      <w:pPr>
        <w:pStyle w:val="3"/>
      </w:pPr>
      <w:r>
        <w:t>Висновки</w:t>
      </w:r>
    </w:p>
    <w:p w14:paraId="3A445BD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У результаті практичної роботи були реалізовані та проаналізовані три ключові алгоритми сортування: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Style w:val="14"/>
          <w:rFonts w:hint="default" w:ascii="Times New Roman" w:hAnsi="Times New Roman" w:eastAsia="SimSun" w:cs="Times New Roman"/>
          <w:sz w:val="24"/>
          <w:szCs w:val="24"/>
        </w:rPr>
        <w:t>бульбашкове, злиттям і швидке сортування.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Порівняно їхню ефективність за складністю в різних випадках. Отримано практичні навички програмної реалізації та аналітичного оцінювання.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9E61FAC"/>
    <w:multiLevelType w:val="singleLevel"/>
    <w:tmpl w:val="09E61FAC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124AD926"/>
    <w:multiLevelType w:val="singleLevel"/>
    <w:tmpl w:val="124AD9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7F2E98"/>
    <w:rsid w:val="707A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8"/>
    <w:unhideWhenUsed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Number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7"/>
    <w:unhideWhenUsed/>
    <w:uiPriority w:val="99"/>
    <w:pPr>
      <w:spacing w:after="120"/>
    </w:pPr>
  </w:style>
  <w:style w:type="paragraph" w:styleId="21">
    <w:name w:val="macro"/>
    <w:link w:val="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uiPriority w:val="99"/>
    <w:pPr>
      <w:ind w:left="360" w:hanging="360"/>
      <w:contextualSpacing/>
    </w:pPr>
  </w:style>
  <w:style w:type="paragraph" w:styleId="3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31">
    <w:name w:val="Body Text 3"/>
    <w:basedOn w:val="1"/>
    <w:link w:val="49"/>
    <w:unhideWhenUsed/>
    <w:uiPriority w:val="99"/>
    <w:pPr>
      <w:spacing w:after="120"/>
    </w:pPr>
    <w:rPr>
      <w:sz w:val="16"/>
      <w:szCs w:val="16"/>
    </w:rPr>
  </w:style>
  <w:style w:type="paragraph" w:styleId="32">
    <w:name w:val="Subtitle"/>
    <w:basedOn w:val="1"/>
    <w:next w:val="1"/>
    <w:link w:val="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4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5">
    <w:name w:val="List 2"/>
    <w:basedOn w:val="1"/>
    <w:unhideWhenUsed/>
    <w:uiPriority w:val="99"/>
    <w:pPr>
      <w:ind w:left="720" w:hanging="360"/>
      <w:contextualSpacing/>
    </w:pPr>
  </w:style>
  <w:style w:type="paragraph" w:styleId="36">
    <w:name w:val="List 3"/>
    <w:basedOn w:val="1"/>
    <w:unhideWhenUsed/>
    <w:uiPriority w:val="99"/>
    <w:pPr>
      <w:ind w:left="1080" w:hanging="360"/>
      <w:contextualSpacing/>
    </w:p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8">
    <w:name w:val="Header Char"/>
    <w:basedOn w:val="11"/>
    <w:link w:val="19"/>
    <w:uiPriority w:val="99"/>
  </w:style>
  <w:style w:type="character" w:customStyle="1" w:styleId="39">
    <w:name w:val="Footer Char"/>
    <w:basedOn w:val="11"/>
    <w:link w:val="26"/>
    <w:uiPriority w:val="99"/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1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4">
    <w:name w:val="Title Char"/>
    <w:basedOn w:val="11"/>
    <w:link w:val="2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5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character" w:customStyle="1" w:styleId="47">
    <w:name w:val="Body Text Char"/>
    <w:basedOn w:val="11"/>
    <w:link w:val="20"/>
    <w:uiPriority w:val="99"/>
  </w:style>
  <w:style w:type="character" w:customStyle="1" w:styleId="48">
    <w:name w:val="Body Text 2 Char"/>
    <w:basedOn w:val="11"/>
    <w:link w:val="16"/>
    <w:uiPriority w:val="99"/>
  </w:style>
  <w:style w:type="character" w:customStyle="1" w:styleId="49">
    <w:name w:val="Body Text 3 Char"/>
    <w:basedOn w:val="11"/>
    <w:link w:val="31"/>
    <w:uiPriority w:val="99"/>
    <w:rPr>
      <w:sz w:val="16"/>
      <w:szCs w:val="16"/>
    </w:rPr>
  </w:style>
  <w:style w:type="character" w:customStyle="1" w:styleId="50">
    <w:name w:val="Macro Text Char"/>
    <w:basedOn w:val="11"/>
    <w:link w:val="21"/>
    <w:uiPriority w:val="99"/>
    <w:rPr>
      <w:rFonts w:ascii="Courier" w:hAnsi="Courier"/>
      <w:sz w:val="20"/>
      <w:szCs w:val="20"/>
    </w:rPr>
  </w:style>
  <w:style w:type="paragraph" w:styleId="51">
    <w:name w:val="Quote"/>
    <w:basedOn w:val="1"/>
    <w:next w:val="1"/>
    <w:link w:val="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Quote Char"/>
    <w:basedOn w:val="11"/>
    <w:link w:val="5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9">
    <w:name w:val="Intense Quote"/>
    <w:basedOn w:val="1"/>
    <w:next w:val="1"/>
    <w:link w:val="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Intense Quote Char"/>
    <w:basedOn w:val="11"/>
    <w:link w:val="59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6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2025-06-03T16:19:41Z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6AE6ADCA304241F8A7BB1CB795064BD6_13</vt:lpwstr>
  </property>
</Properties>
</file>