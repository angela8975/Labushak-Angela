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C7E2B">
      <w:pPr>
        <w:jc w:val="center"/>
      </w:pPr>
      <w:r>
        <w:t>МІНІСТЕРСТВО ОСВІТИ І НАУКИ УКРАЇНИ</w:t>
      </w:r>
    </w:p>
    <w:p w14:paraId="41C0390E">
      <w:pPr>
        <w:jc w:val="center"/>
      </w:pPr>
      <w:r>
        <w:t>КРЕМЕНЧУЦЬКИЙ НАЦІОНАЛЬНИЙ УНІВЕРСИТЕТ</w:t>
      </w:r>
    </w:p>
    <w:p w14:paraId="5A189C54">
      <w:pPr>
        <w:jc w:val="center"/>
      </w:pPr>
      <w:r>
        <w:t>ІМЕНІ МИХАЙЛА ОСТРОГРАДСЬКОГО</w:t>
      </w:r>
    </w:p>
    <w:p w14:paraId="513F6B03">
      <w:pPr>
        <w:jc w:val="center"/>
      </w:pPr>
      <w:r>
        <w:t>НАВЧАЛЬНО-НАУКОВИЙ ІНСТИТУТ ЕЛЕКТРИЧНОЇ ІНЖЕНЕРІЇ</w:t>
      </w:r>
    </w:p>
    <w:p w14:paraId="267AC499">
      <w:pPr>
        <w:jc w:val="center"/>
      </w:pPr>
      <w:r>
        <w:t>ТА ІНФОРМАЦІЙНИХ ТЕХНОЛОГІЙ</w:t>
      </w:r>
    </w:p>
    <w:p w14:paraId="6D23676E">
      <w:r>
        <w:br w:type="textWrapping"/>
      </w:r>
    </w:p>
    <w:p w14:paraId="3CB1FCC4">
      <w:pPr>
        <w:jc w:val="center"/>
      </w:pPr>
      <w:r>
        <w:t>КАФЕДРА КОМП’ЮТЕРНОЇ ІНЖЕНЕРІЇ ТА ЕЛЕКТРОНІКИ</w:t>
      </w:r>
    </w:p>
    <w:p w14:paraId="41C4B880">
      <w:r>
        <w:br w:type="textWrapping"/>
      </w:r>
    </w:p>
    <w:p w14:paraId="3B905447">
      <w:pPr>
        <w:jc w:val="center"/>
        <w:rPr>
          <w:rFonts w:hint="default"/>
          <w:lang w:val="uk-UA"/>
        </w:rPr>
      </w:pPr>
      <w:r>
        <w:t>ЗВІТ</w:t>
      </w:r>
      <w:r>
        <w:br w:type="textWrapping"/>
      </w:r>
      <w:r>
        <w:t>З ПРАКТИЧНОЇ РОБОТИ №</w:t>
      </w:r>
      <w:r>
        <w:rPr>
          <w:rFonts w:hint="default"/>
          <w:lang w:val="uk-UA"/>
        </w:rPr>
        <w:t>4</w:t>
      </w:r>
    </w:p>
    <w:p w14:paraId="08036B4D">
      <w:pPr>
        <w:jc w:val="left"/>
      </w:pPr>
      <w:r>
        <w:br w:type="textWrapping"/>
      </w:r>
      <w:r>
        <w:t>Виконала:</w:t>
      </w:r>
      <w:r>
        <w:br w:type="textWrapping"/>
      </w:r>
      <w:r>
        <w:t>студентка групи КН-24-1</w:t>
      </w:r>
      <w:r>
        <w:br w:type="textWrapping"/>
      </w:r>
      <w:r>
        <w:t>Лабущак А.В.</w:t>
      </w:r>
    </w:p>
    <w:p w14:paraId="4E75F92C">
      <w:pPr>
        <w:jc w:val="left"/>
      </w:pPr>
      <w:r>
        <w:br w:type="textWrapping"/>
      </w:r>
      <w:r>
        <w:t>Перевірив:</w:t>
      </w:r>
      <w:r>
        <w:br w:type="textWrapping"/>
      </w:r>
      <w:r>
        <w:t>доцент кафедри КІЕ</w:t>
      </w:r>
      <w:r>
        <w:br w:type="textWrapping"/>
      </w:r>
      <w:r>
        <w:t>Сидоренко В. М.</w:t>
      </w:r>
    </w:p>
    <w:p w14:paraId="40E7921B">
      <w:pPr>
        <w:jc w:val="center"/>
      </w:pPr>
      <w:r>
        <w:br w:type="textWrapping"/>
      </w:r>
      <w:r>
        <w:t>Кременчук 2025</w:t>
      </w:r>
    </w:p>
    <w:p w14:paraId="2A3080C3">
      <w:r>
        <w:br w:type="page"/>
      </w:r>
    </w:p>
    <w:p w14:paraId="3C7B992D"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Тема. Пошук у масиві. Алгоритми лінійного та бінарного пошуку. Оцінка складності.</w:t>
      </w:r>
    </w:p>
    <w:p w14:paraId="1E70A40E">
      <w:pPr>
        <w:pStyle w:val="30"/>
        <w:keepNext w:val="0"/>
        <w:keepLines w:val="0"/>
        <w:widowControl/>
        <w:suppressLineNumbers w:val="0"/>
        <w:rPr>
          <w:rFonts w:hint="default"/>
          <w:sz w:val="28"/>
          <w:szCs w:val="28"/>
        </w:rPr>
      </w:pPr>
      <w:r>
        <w:rPr>
          <w:rStyle w:val="14"/>
        </w:rPr>
        <w:t>Мета:</w:t>
      </w:r>
      <w:r>
        <w:br w:type="textWrapping"/>
      </w:r>
      <w:r>
        <w:rPr>
          <w:sz w:val="28"/>
          <w:szCs w:val="28"/>
        </w:rPr>
        <w:t>Вивчити принципи пошуку елементів у масиві. Реалізувати алгоритми лінійного та бінарного пошуку. Оцінити їхню складність.</w:t>
      </w:r>
    </w:p>
    <w:p w14:paraId="1AB26B45">
      <w:pPr>
        <w:pStyle w:val="4"/>
        <w:keepNext w:val="0"/>
        <w:keepLines w:val="0"/>
        <w:widowControl/>
        <w:suppressLineNumbers w:val="0"/>
      </w:pPr>
      <w:r>
        <w:t>Теоретичні відомості</w:t>
      </w:r>
    </w:p>
    <w:p w14:paraId="2451B0B8">
      <w:pPr>
        <w:pStyle w:val="3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4"/>
          <w:sz w:val="28"/>
          <w:szCs w:val="28"/>
        </w:rPr>
        <w:t>Пошук у масиві</w:t>
      </w:r>
      <w:r>
        <w:rPr>
          <w:sz w:val="28"/>
          <w:szCs w:val="28"/>
        </w:rPr>
        <w:t xml:space="preserve"> — завдання знаходження певного значення серед елементів структури даних.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Найпоширеніші алгоритми: </w:t>
      </w:r>
      <w:r>
        <w:rPr>
          <w:rStyle w:val="14"/>
          <w:sz w:val="28"/>
          <w:szCs w:val="28"/>
        </w:rPr>
        <w:t>лінійний пошук</w:t>
      </w:r>
      <w:r>
        <w:rPr>
          <w:sz w:val="28"/>
          <w:szCs w:val="28"/>
        </w:rPr>
        <w:t xml:space="preserve"> (перевірка кожного елемента) і </w:t>
      </w:r>
      <w:r>
        <w:rPr>
          <w:rStyle w:val="14"/>
          <w:sz w:val="28"/>
          <w:szCs w:val="28"/>
        </w:rPr>
        <w:t>бінарний пошук</w:t>
      </w:r>
      <w:r>
        <w:rPr>
          <w:sz w:val="28"/>
          <w:szCs w:val="28"/>
        </w:rPr>
        <w:t xml:space="preserve"> (працює лише з відсортованими масивами, ділить їх навпіл).</w:t>
      </w:r>
    </w:p>
    <w:p w14:paraId="521F81AE">
      <w:pPr>
        <w:pStyle w:val="3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Лінійний пошук: </w:t>
      </w:r>
      <w:r>
        <w:rPr>
          <w:rStyle w:val="14"/>
          <w:sz w:val="28"/>
          <w:szCs w:val="28"/>
        </w:rPr>
        <w:t>O(n)</w:t>
      </w:r>
      <w:r>
        <w:rPr>
          <w:sz w:val="28"/>
          <w:szCs w:val="28"/>
        </w:rPr>
        <w:t xml:space="preserve"> — у найгіршому випадку проходить всі елементи.</w:t>
      </w:r>
    </w:p>
    <w:p w14:paraId="54CB1BE0">
      <w:pPr>
        <w:pStyle w:val="3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Бінарний пошук: </w:t>
      </w:r>
      <w:r>
        <w:rPr>
          <w:rStyle w:val="14"/>
          <w:sz w:val="28"/>
          <w:szCs w:val="28"/>
        </w:rPr>
        <w:t>O(log n)</w:t>
      </w:r>
      <w:r>
        <w:rPr>
          <w:sz w:val="28"/>
          <w:szCs w:val="28"/>
        </w:rPr>
        <w:t xml:space="preserve"> — зменшує діапазон у 2 рази на кожному кроці.</w:t>
      </w:r>
    </w:p>
    <w:p w14:paraId="35746AAC">
      <w:pPr>
        <w:pStyle w:val="3"/>
        <w:rPr>
          <w:sz w:val="28"/>
          <w:szCs w:val="28"/>
        </w:rPr>
      </w:pPr>
      <w:r>
        <w:rPr>
          <w:sz w:val="28"/>
          <w:szCs w:val="28"/>
        </w:rPr>
        <w:t>Індивідуальне завдання (варіант 11)</w:t>
      </w:r>
    </w:p>
    <w:p w14:paraId="330D3245">
      <w:pPr>
        <w:pStyle w:val="3"/>
        <w:numPr>
          <w:ilvl w:val="0"/>
          <w:numId w:val="8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Реалізувати алгоритм лінійного пошуку</w:t>
      </w:r>
    </w:p>
    <w:p w14:paraId="40E5D3F6">
      <w:pPr>
        <w:rPr>
          <w:rFonts w:hint="default"/>
        </w:rPr>
      </w:pPr>
      <w:r>
        <w:rPr>
          <w:rFonts w:hint="default"/>
        </w:rPr>
        <w:t>def linear_search(arr, x):</w:t>
      </w:r>
    </w:p>
    <w:p w14:paraId="25564813">
      <w:pPr>
        <w:rPr>
          <w:rFonts w:hint="default"/>
        </w:rPr>
      </w:pPr>
      <w:r>
        <w:rPr>
          <w:rFonts w:hint="default"/>
        </w:rPr>
        <w:t xml:space="preserve">    for i in range(len(arr)):</w:t>
      </w:r>
    </w:p>
    <w:p w14:paraId="2A9CD961">
      <w:pPr>
        <w:rPr>
          <w:rFonts w:hint="default"/>
        </w:rPr>
      </w:pPr>
      <w:r>
        <w:rPr>
          <w:rFonts w:hint="default"/>
        </w:rPr>
        <w:t xml:space="preserve">        if arr[i] == x:</w:t>
      </w:r>
    </w:p>
    <w:p w14:paraId="039952F9">
      <w:pPr>
        <w:rPr>
          <w:rFonts w:hint="default"/>
        </w:rPr>
      </w:pPr>
      <w:r>
        <w:rPr>
          <w:rFonts w:hint="default"/>
        </w:rPr>
        <w:t xml:space="preserve">            return i</w:t>
      </w:r>
    </w:p>
    <w:p w14:paraId="37CBDE9A">
      <w:pPr>
        <w:rPr>
          <w:rFonts w:hint="default"/>
        </w:rPr>
      </w:pPr>
      <w:r>
        <w:rPr>
          <w:rFonts w:hint="default"/>
        </w:rPr>
        <w:t xml:space="preserve">    return -1</w:t>
      </w:r>
    </w:p>
    <w:p w14:paraId="36552202">
      <w:pPr>
        <w:pStyle w:val="30"/>
        <w:keepNext w:val="0"/>
        <w:keepLines w:val="0"/>
        <w:widowControl/>
        <w:suppressLineNumbers w:val="0"/>
      </w:pPr>
      <w:r>
        <w:rPr>
          <w:rStyle w:val="14"/>
        </w:rPr>
        <w:t>Складність:</w:t>
      </w:r>
    </w:p>
    <w:p w14:paraId="30FCA64B">
      <w:pPr>
        <w:pStyle w:val="3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Style w:val="14"/>
          <w:sz w:val="28"/>
          <w:szCs w:val="28"/>
        </w:rPr>
      </w:pPr>
      <w:r>
        <w:rPr>
          <w:sz w:val="28"/>
          <w:szCs w:val="28"/>
        </w:rPr>
        <w:t xml:space="preserve">Найгірший випадок — </w:t>
      </w:r>
      <w:r>
        <w:rPr>
          <w:rStyle w:val="14"/>
          <w:sz w:val="28"/>
          <w:szCs w:val="28"/>
        </w:rPr>
        <w:t>O(n)</w:t>
      </w:r>
    </w:p>
    <w:p w14:paraId="090DFAD7">
      <w:pPr>
        <w:pStyle w:val="3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/>
        </w:rPr>
      </w:pPr>
      <w:r>
        <w:rPr>
          <w:sz w:val="28"/>
          <w:szCs w:val="28"/>
        </w:rPr>
        <w:t xml:space="preserve">Найкращий (елемент перший) — </w:t>
      </w:r>
      <w:r>
        <w:rPr>
          <w:rStyle w:val="14"/>
          <w:sz w:val="28"/>
          <w:szCs w:val="28"/>
        </w:rPr>
        <w:t>O(1)</w:t>
      </w:r>
    </w:p>
    <w:p w14:paraId="0E658D6F"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Реалізувати алгоритм бінарного пошуку</w:t>
      </w:r>
    </w:p>
    <w:p w14:paraId="10E375FE">
      <w:pPr>
        <w:rPr>
          <w:rFonts w:hint="default"/>
        </w:rPr>
      </w:pPr>
      <w:r>
        <w:rPr>
          <w:rFonts w:hint="default"/>
        </w:rPr>
        <w:t>def binary_search(arr, x):</w:t>
      </w:r>
    </w:p>
    <w:p w14:paraId="7014823D">
      <w:pPr>
        <w:rPr>
          <w:rFonts w:hint="default"/>
        </w:rPr>
      </w:pPr>
      <w:r>
        <w:rPr>
          <w:rFonts w:hint="default"/>
        </w:rPr>
        <w:t xml:space="preserve">    low = 0</w:t>
      </w:r>
    </w:p>
    <w:p w14:paraId="3AA6A160">
      <w:pPr>
        <w:rPr>
          <w:rFonts w:hint="default"/>
        </w:rPr>
      </w:pPr>
      <w:r>
        <w:rPr>
          <w:rFonts w:hint="default"/>
        </w:rPr>
        <w:t xml:space="preserve">    high = len(arr) - 1</w:t>
      </w:r>
    </w:p>
    <w:p w14:paraId="63AED1D5">
      <w:pPr>
        <w:rPr>
          <w:rFonts w:hint="default"/>
        </w:rPr>
      </w:pPr>
      <w:r>
        <w:rPr>
          <w:rFonts w:hint="default"/>
        </w:rPr>
        <w:t xml:space="preserve">    while low &lt;= high:</w:t>
      </w:r>
    </w:p>
    <w:p w14:paraId="2AD276F3">
      <w:pPr>
        <w:rPr>
          <w:rFonts w:hint="default"/>
        </w:rPr>
      </w:pPr>
      <w:r>
        <w:rPr>
          <w:rFonts w:hint="default"/>
        </w:rPr>
        <w:t xml:space="preserve">        mid = (low + high) // 2</w:t>
      </w:r>
    </w:p>
    <w:p w14:paraId="7AF53979">
      <w:pPr>
        <w:rPr>
          <w:rFonts w:hint="default"/>
        </w:rPr>
      </w:pPr>
      <w:r>
        <w:rPr>
          <w:rFonts w:hint="default"/>
        </w:rPr>
        <w:t xml:space="preserve">        if arr[mid] == x:</w:t>
      </w:r>
    </w:p>
    <w:p w14:paraId="747D519E">
      <w:pPr>
        <w:rPr>
          <w:rFonts w:hint="default"/>
        </w:rPr>
      </w:pPr>
      <w:r>
        <w:rPr>
          <w:rFonts w:hint="default"/>
        </w:rPr>
        <w:t xml:space="preserve">            return mid</w:t>
      </w:r>
    </w:p>
    <w:p w14:paraId="4690B596">
      <w:pPr>
        <w:rPr>
          <w:rFonts w:hint="default"/>
        </w:rPr>
      </w:pPr>
      <w:r>
        <w:rPr>
          <w:rFonts w:hint="default"/>
        </w:rPr>
        <w:t xml:space="preserve">        elif arr[mid] &lt; x:</w:t>
      </w:r>
    </w:p>
    <w:p w14:paraId="42B7AA53">
      <w:pPr>
        <w:rPr>
          <w:rFonts w:hint="default"/>
        </w:rPr>
      </w:pPr>
      <w:r>
        <w:rPr>
          <w:rFonts w:hint="default"/>
        </w:rPr>
        <w:t xml:space="preserve">            low = mid + 1</w:t>
      </w:r>
    </w:p>
    <w:p w14:paraId="7BC81FA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0BFE84C">
      <w:pPr>
        <w:rPr>
          <w:rFonts w:hint="default"/>
        </w:rPr>
      </w:pPr>
      <w:r>
        <w:rPr>
          <w:rFonts w:hint="default"/>
        </w:rPr>
        <w:t xml:space="preserve">            high = mid - 1</w:t>
      </w:r>
    </w:p>
    <w:p w14:paraId="70D78BF1">
      <w:pPr>
        <w:rPr>
          <w:rFonts w:hint="default"/>
        </w:rPr>
      </w:pPr>
      <w:r>
        <w:rPr>
          <w:rFonts w:hint="default"/>
        </w:rPr>
        <w:t xml:space="preserve">    return -1</w:t>
      </w:r>
    </w:p>
    <w:p w14:paraId="0266AD25">
      <w:pPr>
        <w:pStyle w:val="30"/>
        <w:keepNext w:val="0"/>
        <w:keepLines w:val="0"/>
        <w:widowControl/>
        <w:suppressLineNumbers w:val="0"/>
      </w:pPr>
      <w:r>
        <w:rPr>
          <w:rStyle w:val="14"/>
        </w:rPr>
        <w:t>Складність:</w:t>
      </w:r>
    </w:p>
    <w:p w14:paraId="03DEC919">
      <w:pPr>
        <w:pStyle w:val="3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Style w:val="14"/>
          <w:sz w:val="28"/>
          <w:szCs w:val="28"/>
        </w:rPr>
      </w:pPr>
      <w:r>
        <w:rPr>
          <w:sz w:val="28"/>
          <w:szCs w:val="28"/>
        </w:rPr>
        <w:t xml:space="preserve">У будь-якому випадку: </w:t>
      </w:r>
      <w:r>
        <w:rPr>
          <w:rStyle w:val="14"/>
          <w:sz w:val="28"/>
          <w:szCs w:val="28"/>
        </w:rPr>
        <w:t>O(log n)</w:t>
      </w:r>
    </w:p>
    <w:p w14:paraId="161291CE">
      <w:pPr>
        <w:pStyle w:val="3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Працює лише на </w:t>
      </w:r>
      <w:r>
        <w:rPr>
          <w:rStyle w:val="14"/>
          <w:sz w:val="28"/>
          <w:szCs w:val="28"/>
        </w:rPr>
        <w:t>відсортованих</w:t>
      </w:r>
      <w:r>
        <w:rPr>
          <w:sz w:val="28"/>
          <w:szCs w:val="28"/>
        </w:rPr>
        <w:t xml:space="preserve"> масивах</w:t>
      </w:r>
    </w:p>
    <w:p w14:paraId="40C8FB0F">
      <w:pPr>
        <w:pStyle w:val="3"/>
      </w:pPr>
      <w:r>
        <w:t>Контрольні запитання</w:t>
      </w:r>
    </w:p>
    <w:p w14:paraId="5BBC488B">
      <w:pPr>
        <w:pStyle w:val="30"/>
        <w:keepNext w:val="0"/>
        <w:keepLines w:val="0"/>
        <w:widowControl/>
        <w:numPr>
          <w:ilvl w:val="0"/>
          <w:numId w:val="11"/>
        </w:numPr>
        <w:suppressLineNumbers w:val="0"/>
      </w:pPr>
      <w:r>
        <w:rPr>
          <w:rStyle w:val="14"/>
        </w:rPr>
        <w:t>Яка різниця між лінійним і бінарним пошуком?</w:t>
      </w:r>
      <w:r>
        <w:br w:type="textWrapping"/>
      </w:r>
      <w:r>
        <w:t>Лінійний — перевіряє всі елементи, повільніше. Бінарний — ділить масив навпіл, швидше, але потребує сортування.</w:t>
      </w:r>
    </w:p>
    <w:p w14:paraId="1CEF0670">
      <w:pPr>
        <w:pStyle w:val="30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14"/>
        </w:rPr>
        <w:t>Що потрібно для застосування бінарного пошуку?</w:t>
      </w:r>
      <w:r>
        <w:br w:type="textWrapping"/>
      </w:r>
      <w:r>
        <w:t xml:space="preserve">Масив має бути </w:t>
      </w:r>
      <w:r>
        <w:rPr>
          <w:rStyle w:val="14"/>
        </w:rPr>
        <w:t>відсортований</w:t>
      </w:r>
      <w:r>
        <w:t xml:space="preserve"> за зростанням.</w:t>
      </w:r>
    </w:p>
    <w:p w14:paraId="62806F39">
      <w:pPr>
        <w:pStyle w:val="30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14"/>
        </w:rPr>
        <w:t>Яка складність лінійного та бінарного пошуку?</w:t>
      </w:r>
      <w:r>
        <w:br w:type="textWrapping"/>
      </w:r>
      <w:r>
        <w:t>Лінійний — O(n), бінарний — O(log n).</w:t>
      </w:r>
    </w:p>
    <w:p w14:paraId="2A7BD8D0">
      <w:pPr>
        <w:pStyle w:val="30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14"/>
        </w:rPr>
        <w:t>Коли краще застосовувати лінійний пошук?</w:t>
      </w:r>
      <w:r>
        <w:br w:type="textWrapping"/>
      </w:r>
      <w:r>
        <w:t xml:space="preserve">Коли масив </w:t>
      </w:r>
      <w:r>
        <w:rPr>
          <w:rStyle w:val="14"/>
        </w:rPr>
        <w:t>малий</w:t>
      </w:r>
      <w:r>
        <w:t xml:space="preserve"> або </w:t>
      </w:r>
      <w:r>
        <w:rPr>
          <w:rStyle w:val="14"/>
        </w:rPr>
        <w:t>не відсортований</w:t>
      </w:r>
      <w:r>
        <w:t>.</w:t>
      </w:r>
    </w:p>
    <w:p w14:paraId="10E9D393">
      <w:pPr>
        <w:pStyle w:val="30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14"/>
        </w:rPr>
        <w:t>Як вибрати оптимальний алгоритм пошуку?</w:t>
      </w:r>
      <w:r>
        <w:br w:type="textWrapping"/>
      </w:r>
      <w:r>
        <w:t>Залежить від розміру масиву та того, чи можна попередньо відсортувати дані.</w:t>
      </w:r>
    </w:p>
    <w:p w14:paraId="22940AE3">
      <w:pPr>
        <w:pStyle w:val="3"/>
      </w:pPr>
      <w:r>
        <w:t>Висновки</w:t>
      </w:r>
    </w:p>
    <w:p w14:paraId="47E9F9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У межах практичної роботи реалізовано два базових алгоритми пошуку: </w:t>
      </w: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лінійний і бінарний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Проведено аналіз їх складності та умов ефективного використання.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Отримано практичні навички пошуку даних у структурах та оптимізації часу обчислень.</w:t>
      </w:r>
    </w:p>
    <w:p w14:paraId="3A445BD4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B1702"/>
    <w:multiLevelType w:val="singleLevel"/>
    <w:tmpl w:val="BC2B17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DFBD80"/>
    <w:multiLevelType w:val="singleLevel"/>
    <w:tmpl w:val="E2DFBD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05AE47B"/>
    <w:multiLevelType w:val="singleLevel"/>
    <w:tmpl w:val="F05AE4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1BEE6D7"/>
    <w:multiLevelType w:val="singleLevel"/>
    <w:tmpl w:val="01BEE6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3FDED51"/>
    <w:multiLevelType w:val="singleLevel"/>
    <w:tmpl w:val="53FDED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EC5CA2"/>
    <w:rsid w:val="602D27BB"/>
    <w:rsid w:val="707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uiPriority w:val="99"/>
    <w:pPr>
      <w:spacing w:after="120"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1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uiPriority w:val="99"/>
  </w:style>
  <w:style w:type="character" w:customStyle="1" w:styleId="48">
    <w:name w:val="Body Text 2 Char"/>
    <w:basedOn w:val="11"/>
    <w:link w:val="16"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2025-06-03T16:35:21Z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03ACFA620EB141F988CC293B60DC7116_13</vt:lpwstr>
  </property>
</Properties>
</file>