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C7E2B">
      <w:pPr>
        <w:jc w:val="center"/>
      </w:pPr>
      <w:r>
        <w:t>МІНІСТЕРСТВО ОСВІТИ І НАУКИ УКРАЇНИ</w:t>
      </w:r>
    </w:p>
    <w:p w14:paraId="41C0390E">
      <w:pPr>
        <w:jc w:val="center"/>
      </w:pPr>
      <w:r>
        <w:t>КРЕМЕНЧУЦЬКИЙ НАЦІОНАЛЬНИЙ УНІВЕРСИТЕТ</w:t>
      </w:r>
    </w:p>
    <w:p w14:paraId="5A189C54">
      <w:pPr>
        <w:jc w:val="center"/>
      </w:pPr>
      <w:r>
        <w:t>ІМЕНІ МИХАЙЛА ОСТРОГРАДСЬКОГО</w:t>
      </w:r>
    </w:p>
    <w:p w14:paraId="513F6B03">
      <w:pPr>
        <w:jc w:val="center"/>
      </w:pPr>
      <w:r>
        <w:t>НАВЧАЛЬНО-НАУКОВИЙ ІНСТИТУТ ЕЛЕКТРИЧНОЇ ІНЖЕНЕРІЇ</w:t>
      </w:r>
    </w:p>
    <w:p w14:paraId="267AC499">
      <w:pPr>
        <w:jc w:val="center"/>
      </w:pPr>
      <w:r>
        <w:t>ТА ІНФОРМАЦІЙНИХ ТЕХНОЛОГІЙ</w:t>
      </w:r>
    </w:p>
    <w:p w14:paraId="6D23676E">
      <w:r>
        <w:br w:type="textWrapping"/>
      </w:r>
    </w:p>
    <w:p w14:paraId="3CB1FCC4">
      <w:pPr>
        <w:jc w:val="center"/>
      </w:pPr>
      <w:r>
        <w:t>КАФЕДРА КОМП’ЮТЕРНОЇ ІНЖЕНЕРІЇ ТА ЕЛЕКТРОНІКИ</w:t>
      </w:r>
    </w:p>
    <w:p w14:paraId="41C4B880">
      <w:r>
        <w:br w:type="textWrapping"/>
      </w:r>
    </w:p>
    <w:p w14:paraId="3B905447">
      <w:pPr>
        <w:jc w:val="center"/>
        <w:rPr>
          <w:rFonts w:hint="default"/>
          <w:lang w:val="en-US"/>
        </w:rPr>
      </w:pPr>
      <w:r>
        <w:t>ЗВІТ</w:t>
      </w:r>
      <w:r>
        <w:br w:type="textWrapping"/>
      </w:r>
      <w:r>
        <w:t>З ПРАКТИЧНОЇ РОБОТИ №</w:t>
      </w:r>
      <w:r>
        <w:rPr>
          <w:rFonts w:hint="default"/>
          <w:lang w:val="en-US"/>
        </w:rPr>
        <w:t>5</w:t>
      </w:r>
    </w:p>
    <w:p w14:paraId="08036B4D">
      <w:pPr>
        <w:jc w:val="left"/>
      </w:pPr>
      <w:r>
        <w:br w:type="textWrapping"/>
      </w:r>
      <w:r>
        <w:t>Виконала:</w:t>
      </w:r>
      <w:r>
        <w:br w:type="textWrapping"/>
      </w:r>
      <w:r>
        <w:t>студентка групи КН-24-1</w:t>
      </w:r>
      <w:r>
        <w:br w:type="textWrapping"/>
      </w:r>
      <w:r>
        <w:t>Лабущак А.В.</w:t>
      </w:r>
    </w:p>
    <w:p w14:paraId="4E75F92C">
      <w:pPr>
        <w:jc w:val="left"/>
      </w:pPr>
      <w:r>
        <w:br w:type="textWrapping"/>
      </w:r>
      <w:r>
        <w:t>Перевірив:</w:t>
      </w:r>
      <w:r>
        <w:br w:type="textWrapping"/>
      </w:r>
      <w:r>
        <w:t>доцент кафедри КІЕ</w:t>
      </w:r>
      <w:r>
        <w:br w:type="textWrapping"/>
      </w:r>
      <w:r>
        <w:t>Сидоренко В. М.</w:t>
      </w:r>
    </w:p>
    <w:p w14:paraId="40E7921B">
      <w:pPr>
        <w:jc w:val="center"/>
      </w:pPr>
      <w:r>
        <w:br w:type="textWrapping"/>
      </w:r>
      <w:r>
        <w:t>Кременчук 2025</w:t>
      </w:r>
    </w:p>
    <w:p w14:paraId="2A3080C3">
      <w:r>
        <w:br w:type="page"/>
      </w:r>
    </w:p>
    <w:p w14:paraId="72EC65BD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Тема: Графи. Ациклічні графи</w:t>
      </w:r>
    </w:p>
    <w:p w14:paraId="1E70A40E">
      <w:pPr>
        <w:pStyle w:val="30"/>
        <w:keepNext w:val="0"/>
        <w:keepLines w:val="0"/>
        <w:widowControl/>
        <w:suppressLineNumbers w:val="0"/>
        <w:rPr>
          <w:rFonts w:hint="default"/>
          <w:sz w:val="28"/>
          <w:szCs w:val="28"/>
        </w:rPr>
      </w:pPr>
      <w:r>
        <w:rPr>
          <w:rStyle w:val="14"/>
          <w:rFonts w:hint="default" w:ascii="Times New Roman" w:hAnsi="Times New Roman" w:eastAsia="SimSun" w:cs="Times New Roman"/>
          <w:sz w:val="28"/>
          <w:szCs w:val="28"/>
        </w:rPr>
        <w:t>Мета: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набути практичних навичок розв'язання задач топографічного сортування та оцінювання їх асимптотичної складності.</w:t>
      </w:r>
      <w:r>
        <w:br w:type="textWrapping"/>
      </w:r>
    </w:p>
    <w:p w14:paraId="1AB26B45">
      <w:pPr>
        <w:pStyle w:val="4"/>
        <w:keepNext w:val="0"/>
        <w:keepLines w:val="0"/>
        <w:widowControl/>
        <w:suppressLineNumbers w:val="0"/>
      </w:pPr>
      <w:r>
        <w:t>Теоретичні відомості</w:t>
      </w:r>
    </w:p>
    <w:p w14:paraId="4524EB2B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Орієнтований граф (ОГ)</w:t>
      </w:r>
      <w:r>
        <w:rPr>
          <w:sz w:val="28"/>
          <w:szCs w:val="28"/>
        </w:rPr>
        <w:t xml:space="preserve"> - це математична структура, що складається з множини вершин та множини ребер, де кожне ребро має напрямок.</w:t>
      </w:r>
    </w:p>
    <w:p w14:paraId="71D536FC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Формально ОГ визначається як G = (V, E), де:</w:t>
      </w:r>
    </w:p>
    <w:p w14:paraId="1D4FBD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V - множина вершин</w:t>
      </w:r>
    </w:p>
    <w:p w14:paraId="3E184C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E - множина ребер</w:t>
      </w:r>
    </w:p>
    <w:p w14:paraId="56D864A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(vᵢ, vⱼ) - ребро від вершини vᵢ до вершини vⱼ</w:t>
      </w:r>
    </w:p>
    <w:p w14:paraId="6DB0F54E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Орієнтований ациклічний граф (ОАГ)</w:t>
      </w:r>
      <w:r>
        <w:rPr>
          <w:sz w:val="28"/>
          <w:szCs w:val="28"/>
        </w:rPr>
        <w:t xml:space="preserve"> - це орієнтований граф, який не містить циклів. ОАГ використовується для моделювання систем з частковим порядком, планування проектів та топологічного сортування.</w:t>
      </w:r>
    </w:p>
    <w:p w14:paraId="463AA19B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Топологічне сортування</w:t>
      </w:r>
      <w:r>
        <w:rPr>
          <w:sz w:val="28"/>
          <w:szCs w:val="28"/>
        </w:rPr>
        <w:t xml:space="preserve"> - це упорядкування вершин ОАГ таким чином, що для кожного ребра (u,v) вершина u йде перед вершиною v в результуючій послідовності.</w:t>
      </w:r>
    </w:p>
    <w:p w14:paraId="660BF042">
      <w:pPr>
        <w:bidi w:val="0"/>
        <w:rPr>
          <w:b/>
          <w:bCs/>
        </w:rPr>
      </w:pPr>
      <w:r>
        <w:rPr>
          <w:b/>
          <w:bCs/>
        </w:rPr>
        <w:t>Алгоритм Кана</w:t>
      </w:r>
    </w:p>
    <w:p w14:paraId="786ED338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b w:val="0"/>
          <w:bCs w:val="0"/>
          <w:sz w:val="28"/>
          <w:szCs w:val="28"/>
        </w:rPr>
        <w:t>Алгоритм Кана</w:t>
      </w:r>
      <w:r>
        <w:rPr>
          <w:sz w:val="28"/>
          <w:szCs w:val="28"/>
        </w:rPr>
        <w:t xml:space="preserve"> - це один з найпоширеніших алгоритмів для топологічного сортування. Розглянемо алгоритм, запропонований Каном у 1962 р.:</w:t>
      </w:r>
    </w:p>
    <w:p w14:paraId="4D492C1B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Крок за кроком:</w:t>
      </w:r>
    </w:p>
    <w:p w14:paraId="4CAAFAB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4"/>
          <w:sz w:val="28"/>
          <w:szCs w:val="28"/>
        </w:rPr>
        <w:t>L</w:t>
      </w:r>
      <w:r>
        <w:rPr>
          <w:sz w:val="28"/>
          <w:szCs w:val="28"/>
        </w:rPr>
        <w:t xml:space="preserve"> ← Порожній список, що буде містити відсортовані елементи</w:t>
      </w:r>
    </w:p>
    <w:p w14:paraId="68FBCC7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4"/>
          <w:sz w:val="28"/>
          <w:szCs w:val="28"/>
        </w:rPr>
        <w:t>S</w:t>
      </w:r>
      <w:r>
        <w:rPr>
          <w:sz w:val="28"/>
          <w:szCs w:val="28"/>
        </w:rPr>
        <w:t xml:space="preserve"> ← Набір вершин без ребер, що входять (початкові вершини)</w:t>
      </w:r>
    </w:p>
    <w:p w14:paraId="1745B8D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4"/>
          <w:sz w:val="28"/>
          <w:szCs w:val="28"/>
        </w:rPr>
        <w:t>Поки S не порожнє, виконати:</w:t>
      </w:r>
      <w:r>
        <w:rPr>
          <w:sz w:val="28"/>
          <w:szCs w:val="28"/>
        </w:rPr>
        <w:t xml:space="preserve"> </w:t>
      </w:r>
    </w:p>
    <w:p w14:paraId="5CBB20E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Видалити вершину n з S</w:t>
      </w:r>
    </w:p>
    <w:p w14:paraId="7586B528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Додати n в L</w:t>
      </w:r>
    </w:p>
    <w:p w14:paraId="07AC8B5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Для кожної вершини m з ребром e з n до m: </w:t>
      </w:r>
    </w:p>
    <w:p w14:paraId="5B92E8F4"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2160" w:hanging="360"/>
        <w:rPr>
          <w:sz w:val="28"/>
          <w:szCs w:val="28"/>
        </w:rPr>
      </w:pPr>
      <w:r>
        <w:rPr>
          <w:sz w:val="28"/>
          <w:szCs w:val="28"/>
        </w:rPr>
        <w:t>Видалити ребро e з графа</w:t>
      </w:r>
    </w:p>
    <w:p w14:paraId="6D7C6695"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2160" w:hanging="360"/>
        <w:rPr>
          <w:sz w:val="28"/>
          <w:szCs w:val="28"/>
        </w:rPr>
      </w:pPr>
      <w:r>
        <w:rPr>
          <w:sz w:val="28"/>
          <w:szCs w:val="28"/>
        </w:rPr>
        <w:t xml:space="preserve">Якщо m не має більше ребер, що входять: </w:t>
      </w:r>
    </w:p>
    <w:p w14:paraId="2ECAEB82">
      <w:pPr>
        <w:keepNext w:val="0"/>
        <w:keepLines w:val="0"/>
        <w:widowControl/>
        <w:numPr>
          <w:ilvl w:val="3"/>
          <w:numId w:val="7"/>
        </w:numPr>
        <w:suppressLineNumbers w:val="0"/>
        <w:spacing w:before="0" w:beforeAutospacing="1" w:after="0" w:afterAutospacing="1"/>
        <w:ind w:left="2880" w:hanging="360"/>
        <w:rPr>
          <w:sz w:val="28"/>
          <w:szCs w:val="28"/>
        </w:rPr>
      </w:pPr>
      <w:r>
        <w:rPr>
          <w:sz w:val="28"/>
          <w:szCs w:val="28"/>
        </w:rPr>
        <w:t>Додати m в S</w:t>
      </w:r>
    </w:p>
    <w:p w14:paraId="3B0957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4"/>
          <w:sz w:val="28"/>
          <w:szCs w:val="28"/>
        </w:rPr>
        <w:t>Якщо граф має ребра, то:</w:t>
      </w:r>
      <w:r>
        <w:rPr>
          <w:sz w:val="28"/>
          <w:szCs w:val="28"/>
        </w:rPr>
        <w:t xml:space="preserve"> </w:t>
      </w:r>
    </w:p>
    <w:p w14:paraId="0B3AAF2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Граф має принаймні один цикл</w:t>
      </w:r>
    </w:p>
    <w:p w14:paraId="439502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4"/>
          <w:sz w:val="28"/>
          <w:szCs w:val="28"/>
        </w:rPr>
        <w:t>Інакше:</w:t>
      </w:r>
      <w:r>
        <w:rPr>
          <w:sz w:val="28"/>
          <w:szCs w:val="28"/>
        </w:rPr>
        <w:t xml:space="preserve"> </w:t>
      </w:r>
    </w:p>
    <w:p w14:paraId="2E0727E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Граф є ациклічним (топологічне сортування: L)</w:t>
      </w:r>
    </w:p>
    <w:p w14:paraId="35746AAC">
      <w:pPr>
        <w:pStyle w:val="3"/>
        <w:rPr>
          <w:sz w:val="28"/>
          <w:szCs w:val="28"/>
        </w:rPr>
      </w:pPr>
      <w:r>
        <w:rPr>
          <w:sz w:val="28"/>
          <w:szCs w:val="28"/>
        </w:rPr>
        <w:t>Індивідуальне завдання (варіант 11)</w:t>
      </w:r>
    </w:p>
    <w:p w14:paraId="1671A821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  <w:lang w:val="uk-UA"/>
        </w:rPr>
        <w:t>З</w:t>
      </w:r>
      <w:r>
        <w:rPr>
          <w:rStyle w:val="14"/>
          <w:sz w:val="28"/>
          <w:szCs w:val="28"/>
        </w:rPr>
        <w:t>адано ациклічний граф:</w:t>
      </w:r>
      <w:r>
        <w:rPr>
          <w:sz w:val="28"/>
          <w:szCs w:val="28"/>
        </w:rPr>
        <w:t xml:space="preserve"> {1,2,3,4,5,6,7}|{(1,2),(1,3),(2,4),(3,5),(4,5),(4,6),(6,7)}</w:t>
      </w:r>
    </w:p>
    <w:p w14:paraId="2984355B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Побудувати граф і розв'язати задачу топологічного сортування за допомогою алгоритму Кана.</w:t>
      </w:r>
    </w:p>
    <w:p w14:paraId="521DC99E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Розв'язання</w:t>
      </w:r>
    </w:p>
    <w:p w14:paraId="3F3B0A02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Початкові дані:</w:t>
      </w:r>
    </w:p>
    <w:p w14:paraId="2A2A644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Вершини: {1, 2, 3, 4, 5, 6, 7}</w:t>
      </w:r>
    </w:p>
    <w:p w14:paraId="3DF4EE7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Ребра: {(1,2), (1,3), (2,4), (3,5), (4,5), (4,6), (6,7)}</w:t>
      </w:r>
    </w:p>
    <w:p w14:paraId="774D427D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Аналіз вхідних степенів:</w:t>
      </w:r>
    </w:p>
    <w:p w14:paraId="6CDB00E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Вершина 1: вхідний степінь = 0</w:t>
      </w:r>
    </w:p>
    <w:p w14:paraId="667D495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Вершина 2: вхідний степінь = 1 (ребро 1→2)</w:t>
      </w:r>
    </w:p>
    <w:p w14:paraId="3FE102B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Вершина 3: вхідний степінь = 1 (ребро 1→3)</w:t>
      </w:r>
    </w:p>
    <w:p w14:paraId="2B30592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Вершина 4: вхідний степінь = 1 (ребро 2→4)</w:t>
      </w:r>
    </w:p>
    <w:p w14:paraId="4EEBDD3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Вершина 5: вхідний степінь = 2 (ребра 3→5, 4→5)</w:t>
      </w:r>
    </w:p>
    <w:p w14:paraId="2592C3E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Вершина 6: вхідний степінь = 1 (ребро 4→6)</w:t>
      </w:r>
    </w:p>
    <w:p w14:paraId="448FE8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Вершина 7: вхідний степінь = 1 (ребро 6→7)</w:t>
      </w:r>
    </w:p>
    <w:p w14:paraId="0F6E62A0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Покрокове виконання алгоритму Кана:</w:t>
      </w:r>
    </w:p>
    <w:p w14:paraId="65BCABE5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Крок 1:</w:t>
      </w:r>
    </w:p>
    <w:p w14:paraId="1977B3B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 = []</w:t>
      </w:r>
    </w:p>
    <w:p w14:paraId="5B6D0E4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 = {1} (вершини без вхідних ребер)</w:t>
      </w:r>
    </w:p>
    <w:p w14:paraId="02498C2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Вибираємо вершину 1 з S</w:t>
      </w:r>
    </w:p>
    <w:p w14:paraId="77294EC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 = [1]</w:t>
      </w:r>
    </w:p>
    <w:p w14:paraId="47B999C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Видаляємо ребра (1,2) і (1,3)</w:t>
      </w:r>
    </w:p>
    <w:p w14:paraId="3706D4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Оновлюємо вхідні степені: 2→0, 3→0</w:t>
      </w:r>
    </w:p>
    <w:p w14:paraId="5CBF050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 = {2, 3}</w:t>
      </w:r>
    </w:p>
    <w:p w14:paraId="17BC767F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Крок 2:</w:t>
      </w:r>
    </w:p>
    <w:p w14:paraId="09E61F8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Вибираємо вершину 2 з S</w:t>
      </w:r>
    </w:p>
    <w:p w14:paraId="796D914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 = [1, 2]</w:t>
      </w:r>
    </w:p>
    <w:p w14:paraId="058BD5C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Видаляємо ребро (2,4)</w:t>
      </w:r>
    </w:p>
    <w:p w14:paraId="4A5EE18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Оновлюємо вхідний степінь: 4→0</w:t>
      </w:r>
    </w:p>
    <w:p w14:paraId="15E80BD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 = {3, 4}</w:t>
      </w:r>
    </w:p>
    <w:p w14:paraId="61F3BB84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Крок 3:</w:t>
      </w:r>
    </w:p>
    <w:p w14:paraId="091CF90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Вибираємо вершину 3 з S</w:t>
      </w:r>
    </w:p>
    <w:p w14:paraId="119BAA5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 = [1, 2, 3]</w:t>
      </w:r>
    </w:p>
    <w:p w14:paraId="5C96F41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Видаляємо ребро (3,5)</w:t>
      </w:r>
    </w:p>
    <w:p w14:paraId="4335A7C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Оновлюємо вхідний степінь: 5→1</w:t>
      </w:r>
    </w:p>
    <w:p w14:paraId="0B1B4C7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 = {4}</w:t>
      </w:r>
    </w:p>
    <w:p w14:paraId="2CF5FFB0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Крок 4:</w:t>
      </w:r>
    </w:p>
    <w:p w14:paraId="573D5FF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Вибираємо вершину 4 з S</w:t>
      </w:r>
    </w:p>
    <w:p w14:paraId="770B4FC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 = [1, 2, 3, 4]</w:t>
      </w:r>
    </w:p>
    <w:p w14:paraId="12B096E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Видаляємо ребра (4,5) і (4,6)</w:t>
      </w:r>
    </w:p>
    <w:p w14:paraId="2FC3673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Оновлюємо вхідні степені: 5→0, 6→0</w:t>
      </w:r>
    </w:p>
    <w:p w14:paraId="67A8358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 = {5, 6}</w:t>
      </w:r>
    </w:p>
    <w:p w14:paraId="3F9B29E2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Крок 5:</w:t>
      </w:r>
    </w:p>
    <w:p w14:paraId="007AC65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Вибираємо вершину 5 з S</w:t>
      </w:r>
    </w:p>
    <w:p w14:paraId="0466ACC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 = [1, 2, 3, 4, 5]</w:t>
      </w:r>
    </w:p>
    <w:p w14:paraId="3EB7A81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Вершина 5 не має вихідних ребер</w:t>
      </w:r>
    </w:p>
    <w:p w14:paraId="2C6BCBF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 = {6}</w:t>
      </w:r>
    </w:p>
    <w:p w14:paraId="36056008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Крок 6:</w:t>
      </w:r>
    </w:p>
    <w:p w14:paraId="6009712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Вибираємо вершину 6 з S</w:t>
      </w:r>
    </w:p>
    <w:p w14:paraId="6124ECD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 = [1, 2, 3, 4, 5, 6]</w:t>
      </w:r>
    </w:p>
    <w:p w14:paraId="41B8B77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Видаляємо ребро (6,7)</w:t>
      </w:r>
    </w:p>
    <w:p w14:paraId="32332A4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Оновлюємо вхідний степінь: 7→0</w:t>
      </w:r>
    </w:p>
    <w:p w14:paraId="4F7FA00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 = {7}</w:t>
      </w:r>
    </w:p>
    <w:p w14:paraId="2BD1098E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Крок 7:</w:t>
      </w:r>
    </w:p>
    <w:p w14:paraId="0BCF149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Вибираємо вершину 7 з S</w:t>
      </w:r>
    </w:p>
    <w:p w14:paraId="75952E1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 = [1, 2, 3, 4, 5, 6, 7]</w:t>
      </w:r>
    </w:p>
    <w:p w14:paraId="24B8C59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 = {} (порожня множина)</w:t>
      </w:r>
    </w:p>
    <w:p w14:paraId="43CFC74F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Результат топологічного сортування:</w:t>
      </w:r>
      <w:r>
        <w:rPr>
          <w:sz w:val="28"/>
          <w:szCs w:val="28"/>
        </w:rPr>
        <w:t xml:space="preserve"> L = [1, 2, 3, 4, 5, 6, 7]</w:t>
      </w:r>
    </w:p>
    <w:p w14:paraId="3E809A39">
      <w:pPr>
        <w:pStyle w:val="3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Практична реалізація</w:t>
      </w:r>
    </w:p>
    <w:p w14:paraId="35CA5474">
      <w:pPr>
        <w:rPr>
          <w:rFonts w:hint="default"/>
        </w:rPr>
      </w:pPr>
      <w:r>
        <w:rPr>
          <w:rFonts w:hint="default"/>
        </w:rPr>
        <w:t>from collections import import defaultdict</w:t>
      </w:r>
    </w:p>
    <w:p w14:paraId="2EF9B8AF">
      <w:pPr>
        <w:rPr>
          <w:rFonts w:hint="default"/>
        </w:rPr>
      </w:pPr>
    </w:p>
    <w:p w14:paraId="7AB51717">
      <w:pPr>
        <w:rPr>
          <w:rFonts w:hint="default"/>
        </w:rPr>
      </w:pPr>
      <w:r>
        <w:rPr>
          <w:rFonts w:hint="default"/>
        </w:rPr>
        <w:t>def topological_sort(graph):</w:t>
      </w:r>
    </w:p>
    <w:p w14:paraId="1B03C258">
      <w:pPr>
        <w:rPr>
          <w:rFonts w:hint="default"/>
        </w:rPr>
      </w:pPr>
      <w:r>
        <w:rPr>
          <w:rFonts w:hint="default"/>
        </w:rPr>
        <w:t xml:space="preserve">    # Ініціалізуємо порожній список для зберігання результату сортування</w:t>
      </w:r>
    </w:p>
    <w:p w14:paraId="4F669B5E">
      <w:pPr>
        <w:rPr>
          <w:rFonts w:hint="default"/>
        </w:rPr>
      </w:pPr>
      <w:r>
        <w:rPr>
          <w:rFonts w:hint="default"/>
        </w:rPr>
        <w:t xml:space="preserve">    result = []</w:t>
      </w:r>
    </w:p>
    <w:p w14:paraId="1A19985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F611BB">
      <w:pPr>
        <w:rPr>
          <w:rFonts w:hint="default"/>
        </w:rPr>
      </w:pPr>
      <w:r>
        <w:rPr>
          <w:rFonts w:hint="default"/>
        </w:rPr>
        <w:t xml:space="preserve">    # Ініціалізуємо словник для зберігання кількості ребер, що входять у кожну вершину</w:t>
      </w:r>
    </w:p>
    <w:p w14:paraId="60779113">
      <w:pPr>
        <w:rPr>
          <w:rFonts w:hint="default"/>
        </w:rPr>
      </w:pPr>
      <w:r>
        <w:rPr>
          <w:rFonts w:hint="default"/>
        </w:rPr>
        <w:t xml:space="preserve">    in_degree = defaultdict(int)</w:t>
      </w:r>
    </w:p>
    <w:p w14:paraId="6E4426D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52F687">
      <w:pPr>
        <w:rPr>
          <w:rFonts w:hint="default"/>
        </w:rPr>
      </w:pPr>
      <w:r>
        <w:rPr>
          <w:rFonts w:hint="default"/>
        </w:rPr>
        <w:t xml:space="preserve">    # Ініціалізуємо множину для зберігання вершин без вхідних ребер</w:t>
      </w:r>
    </w:p>
    <w:p w14:paraId="6467E2FB">
      <w:pPr>
        <w:rPr>
          <w:rFonts w:hint="default"/>
        </w:rPr>
      </w:pPr>
      <w:r>
        <w:rPr>
          <w:rFonts w:hint="default"/>
        </w:rPr>
        <w:t xml:space="preserve">    without_incoming_edges = set()</w:t>
      </w:r>
    </w:p>
    <w:p w14:paraId="19A5D4DC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8E1A20">
      <w:pPr>
        <w:rPr>
          <w:rFonts w:hint="default"/>
        </w:rPr>
      </w:pPr>
      <w:r>
        <w:rPr>
          <w:rFonts w:hint="default"/>
        </w:rPr>
        <w:t xml:space="preserve">    # Заповнюємо словник in_degree за множиною without_incoming_edges</w:t>
      </w:r>
    </w:p>
    <w:p w14:paraId="050BF947">
      <w:pPr>
        <w:rPr>
          <w:rFonts w:hint="default"/>
        </w:rPr>
      </w:pPr>
      <w:r>
        <w:rPr>
          <w:rFonts w:hint="default"/>
        </w:rPr>
        <w:t xml:space="preserve">    for vertex in graph:</w:t>
      </w:r>
    </w:p>
    <w:p w14:paraId="149491AC">
      <w:pPr>
        <w:rPr>
          <w:rFonts w:hint="default"/>
        </w:rPr>
      </w:pPr>
      <w:r>
        <w:rPr>
          <w:rFonts w:hint="default"/>
        </w:rPr>
        <w:t xml:space="preserve">        for neighbor in graph[vertex]:</w:t>
      </w:r>
    </w:p>
    <w:p w14:paraId="3354D412">
      <w:pPr>
        <w:rPr>
          <w:rFonts w:hint="default"/>
        </w:rPr>
      </w:pPr>
      <w:r>
        <w:rPr>
          <w:rFonts w:hint="default"/>
        </w:rPr>
        <w:t xml:space="preserve">            in_degree[neighbor] += 1</w:t>
      </w:r>
    </w:p>
    <w:p w14:paraId="4B407066">
      <w:pPr>
        <w:rPr>
          <w:rFonts w:hint="default"/>
        </w:rPr>
      </w:pPr>
      <w:r>
        <w:rPr>
          <w:rFonts w:hint="default"/>
        </w:rPr>
        <w:t xml:space="preserve">            if vertex not in in_degree:</w:t>
      </w:r>
    </w:p>
    <w:p w14:paraId="0C16D254">
      <w:pPr>
        <w:rPr>
          <w:rFonts w:hint="default"/>
        </w:rPr>
      </w:pPr>
      <w:r>
        <w:rPr>
          <w:rFonts w:hint="default"/>
        </w:rPr>
        <w:t xml:space="preserve">                without_incoming_edges.add(vertex)</w:t>
      </w:r>
    </w:p>
    <w:p w14:paraId="1CAEC334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4723D3">
      <w:pPr>
        <w:rPr>
          <w:rFonts w:hint="default"/>
        </w:rPr>
      </w:pPr>
      <w:r>
        <w:rPr>
          <w:rFonts w:hint="default"/>
        </w:rPr>
        <w:t xml:space="preserve">    # Продовжуємо, доки множина without_incoming_edges не порожня</w:t>
      </w:r>
    </w:p>
    <w:p w14:paraId="4701A309">
      <w:pPr>
        <w:rPr>
          <w:rFonts w:hint="default"/>
        </w:rPr>
      </w:pPr>
      <w:r>
        <w:rPr>
          <w:rFonts w:hint="default"/>
        </w:rPr>
        <w:t xml:space="preserve">    while without_incoming_edges:</w:t>
      </w:r>
    </w:p>
    <w:p w14:paraId="542F27E2">
      <w:pPr>
        <w:rPr>
          <w:rFonts w:hint="default"/>
        </w:rPr>
      </w:pPr>
      <w:r>
        <w:rPr>
          <w:rFonts w:hint="default"/>
        </w:rPr>
        <w:t xml:space="preserve">        # Вибираємо вершину без вхідних ребер</w:t>
      </w:r>
    </w:p>
    <w:p w14:paraId="45BB0FB5">
      <w:pPr>
        <w:rPr>
          <w:rFonts w:hint="default"/>
        </w:rPr>
      </w:pPr>
      <w:r>
        <w:rPr>
          <w:rFonts w:hint="default"/>
        </w:rPr>
        <w:t xml:space="preserve">        vertex = without_incoming_edges.pop()</w:t>
      </w:r>
    </w:p>
    <w:p w14:paraId="06DEC85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E0355A">
      <w:pPr>
        <w:rPr>
          <w:rFonts w:hint="default"/>
        </w:rPr>
      </w:pPr>
      <w:r>
        <w:rPr>
          <w:rFonts w:hint="default"/>
        </w:rPr>
        <w:t xml:space="preserve">        # Додаємо її до результату сортування</w:t>
      </w:r>
    </w:p>
    <w:p w14:paraId="7FCC198F">
      <w:pPr>
        <w:rPr>
          <w:rFonts w:hint="default"/>
        </w:rPr>
      </w:pPr>
      <w:r>
        <w:rPr>
          <w:rFonts w:hint="default"/>
        </w:rPr>
        <w:t xml:space="preserve">        result.append(vertex)</w:t>
      </w:r>
    </w:p>
    <w:p w14:paraId="5F5BA7E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2EF55D2">
      <w:pPr>
        <w:rPr>
          <w:rFonts w:hint="default"/>
        </w:rPr>
      </w:pPr>
      <w:r>
        <w:rPr>
          <w:rFonts w:hint="default"/>
        </w:rPr>
        <w:t xml:space="preserve">        # Перебираємо всі вершини, до яких ведуть ребра з поточної вершини</w:t>
      </w:r>
    </w:p>
    <w:p w14:paraId="6220DF38">
      <w:pPr>
        <w:rPr>
          <w:rFonts w:hint="default"/>
        </w:rPr>
      </w:pPr>
      <w:r>
        <w:rPr>
          <w:rFonts w:hint="default"/>
        </w:rPr>
        <w:t xml:space="preserve">        for neighbor in graph[vertex]:</w:t>
      </w:r>
    </w:p>
    <w:p w14:paraId="4F380259">
      <w:pPr>
        <w:rPr>
          <w:rFonts w:hint="default"/>
        </w:rPr>
      </w:pPr>
      <w:r>
        <w:rPr>
          <w:rFonts w:hint="default"/>
        </w:rPr>
        <w:t xml:space="preserve">            # Зменшуємо кількість вхідних ребер для сусідніх вершин</w:t>
      </w:r>
    </w:p>
    <w:p w14:paraId="461B9B18">
      <w:pPr>
        <w:rPr>
          <w:rFonts w:hint="default"/>
        </w:rPr>
      </w:pPr>
      <w:r>
        <w:rPr>
          <w:rFonts w:hint="default"/>
        </w:rPr>
        <w:t xml:space="preserve">            in_degree[neighbor] -= 1</w:t>
      </w:r>
    </w:p>
    <w:p w14:paraId="21C9083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505BF60">
      <w:pPr>
        <w:rPr>
          <w:rFonts w:hint="default"/>
        </w:rPr>
      </w:pPr>
      <w:r>
        <w:rPr>
          <w:rFonts w:hint="default"/>
        </w:rPr>
        <w:t xml:space="preserve">            # Якщо для вершини не залишилося вхідних ребер, додаємо її до множини without_incoming_edges</w:t>
      </w:r>
    </w:p>
    <w:p w14:paraId="1E820205">
      <w:pPr>
        <w:rPr>
          <w:rFonts w:hint="default"/>
        </w:rPr>
      </w:pPr>
      <w:r>
        <w:rPr>
          <w:rFonts w:hint="default"/>
        </w:rPr>
        <w:t xml:space="preserve">            if in_degree[neighbor] == 0:</w:t>
      </w:r>
    </w:p>
    <w:p w14:paraId="5A779611">
      <w:pPr>
        <w:rPr>
          <w:rFonts w:hint="default"/>
        </w:rPr>
      </w:pPr>
      <w:r>
        <w:rPr>
          <w:rFonts w:hint="default"/>
        </w:rPr>
        <w:t xml:space="preserve">                without_incoming_edges.add(neighbor)</w:t>
      </w:r>
    </w:p>
    <w:p w14:paraId="1DF20F2A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1F5E69">
      <w:pPr>
        <w:rPr>
          <w:rFonts w:hint="default"/>
        </w:rPr>
      </w:pPr>
      <w:r>
        <w:rPr>
          <w:rFonts w:hint="default"/>
        </w:rPr>
        <w:t xml:space="preserve">    # Перевіряємо, чи є цикли у графі</w:t>
      </w:r>
    </w:p>
    <w:p w14:paraId="34B22F3D">
      <w:pPr>
        <w:rPr>
          <w:rFonts w:hint="default"/>
        </w:rPr>
      </w:pPr>
      <w:r>
        <w:rPr>
          <w:rFonts w:hint="default"/>
        </w:rPr>
        <w:t xml:space="preserve">    if len(result) != len(graph):</w:t>
      </w:r>
    </w:p>
    <w:p w14:paraId="6A76A93B">
      <w:pPr>
        <w:rPr>
          <w:rFonts w:hint="default"/>
        </w:rPr>
      </w:pPr>
      <w:r>
        <w:rPr>
          <w:rFonts w:hint="default"/>
        </w:rPr>
        <w:t xml:space="preserve">        # Граф має принаймні один цикл</w:t>
      </w:r>
    </w:p>
    <w:p w14:paraId="2561D006">
      <w:pPr>
        <w:rPr>
          <w:rFonts w:hint="default"/>
        </w:rPr>
      </w:pPr>
      <w:r>
        <w:rPr>
          <w:rFonts w:hint="default"/>
        </w:rPr>
        <w:t xml:space="preserve">        print("Граф має принаймні один цикл")</w:t>
      </w:r>
    </w:p>
    <w:p w14:paraId="22856DEB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4E27CD3F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3D366C4">
      <w:pPr>
        <w:rPr>
          <w:rFonts w:hint="default"/>
        </w:rPr>
      </w:pPr>
      <w:r>
        <w:rPr>
          <w:rFonts w:hint="default"/>
        </w:rPr>
        <w:t xml:space="preserve">        # Граф ациклічний, повертаємо результат сортування</w:t>
      </w:r>
    </w:p>
    <w:p w14:paraId="1540C83F">
      <w:pPr>
        <w:rPr>
          <w:rFonts w:hint="default"/>
        </w:rPr>
      </w:pPr>
      <w:r>
        <w:rPr>
          <w:rFonts w:hint="default"/>
        </w:rPr>
        <w:t xml:space="preserve">        return result</w:t>
      </w:r>
    </w:p>
    <w:p w14:paraId="6E053657">
      <w:pPr>
        <w:rPr>
          <w:rFonts w:hint="default"/>
        </w:rPr>
      </w:pPr>
    </w:p>
    <w:p w14:paraId="3DE6FAF7">
      <w:pPr>
        <w:rPr>
          <w:rFonts w:hint="default"/>
        </w:rPr>
      </w:pPr>
      <w:r>
        <w:rPr>
          <w:rFonts w:hint="default"/>
        </w:rPr>
        <w:t># Приклад графа для тестування (варіант 11)</w:t>
      </w:r>
    </w:p>
    <w:p w14:paraId="2513ADF6">
      <w:pPr>
        <w:rPr>
          <w:rFonts w:hint="default"/>
        </w:rPr>
      </w:pPr>
      <w:r>
        <w:rPr>
          <w:rFonts w:hint="default"/>
        </w:rPr>
        <w:t>graph = {</w:t>
      </w:r>
    </w:p>
    <w:p w14:paraId="5DD146F8">
      <w:pPr>
        <w:rPr>
          <w:rFonts w:hint="default"/>
        </w:rPr>
      </w:pPr>
      <w:r>
        <w:rPr>
          <w:rFonts w:hint="default"/>
        </w:rPr>
        <w:t xml:space="preserve">    1: [2, 3],</w:t>
      </w:r>
    </w:p>
    <w:p w14:paraId="5392C320">
      <w:pPr>
        <w:rPr>
          <w:rFonts w:hint="default"/>
        </w:rPr>
      </w:pPr>
      <w:r>
        <w:rPr>
          <w:rFonts w:hint="default"/>
        </w:rPr>
        <w:t xml:space="preserve">    2: [4],</w:t>
      </w:r>
    </w:p>
    <w:p w14:paraId="60E7DE2D">
      <w:pPr>
        <w:rPr>
          <w:rFonts w:hint="default"/>
        </w:rPr>
      </w:pPr>
      <w:r>
        <w:rPr>
          <w:rFonts w:hint="default"/>
        </w:rPr>
        <w:t xml:space="preserve">    3: [5],</w:t>
      </w:r>
    </w:p>
    <w:p w14:paraId="5CDCEA52">
      <w:pPr>
        <w:rPr>
          <w:rFonts w:hint="default"/>
        </w:rPr>
      </w:pPr>
      <w:r>
        <w:rPr>
          <w:rFonts w:hint="default"/>
        </w:rPr>
        <w:t xml:space="preserve">    4: [5, 6],</w:t>
      </w:r>
    </w:p>
    <w:p w14:paraId="2AEC3914">
      <w:pPr>
        <w:rPr>
          <w:rFonts w:hint="default"/>
        </w:rPr>
      </w:pPr>
      <w:r>
        <w:rPr>
          <w:rFonts w:hint="default"/>
        </w:rPr>
        <w:t xml:space="preserve">    5: [],</w:t>
      </w:r>
    </w:p>
    <w:p w14:paraId="18373FD4">
      <w:pPr>
        <w:rPr>
          <w:rFonts w:hint="default"/>
        </w:rPr>
      </w:pPr>
      <w:r>
        <w:rPr>
          <w:rFonts w:hint="default"/>
        </w:rPr>
        <w:t xml:space="preserve">    6: [7],</w:t>
      </w:r>
    </w:p>
    <w:p w14:paraId="4F107D24">
      <w:pPr>
        <w:rPr>
          <w:rFonts w:hint="default"/>
        </w:rPr>
      </w:pPr>
      <w:r>
        <w:rPr>
          <w:rFonts w:hint="default"/>
        </w:rPr>
        <w:t xml:space="preserve">    7: []</w:t>
      </w:r>
    </w:p>
    <w:p w14:paraId="7F434B21">
      <w:pPr>
        <w:rPr>
          <w:rFonts w:hint="default"/>
        </w:rPr>
      </w:pPr>
      <w:r>
        <w:rPr>
          <w:rFonts w:hint="default"/>
        </w:rPr>
        <w:t>}</w:t>
      </w:r>
    </w:p>
    <w:p w14:paraId="169EEEB3">
      <w:pPr>
        <w:rPr>
          <w:rFonts w:hint="default"/>
        </w:rPr>
      </w:pPr>
    </w:p>
    <w:p w14:paraId="128CA330">
      <w:pPr>
        <w:rPr>
          <w:rFonts w:hint="default"/>
        </w:rPr>
      </w:pPr>
      <w:r>
        <w:rPr>
          <w:rFonts w:hint="default"/>
        </w:rPr>
        <w:t># Викликаємо функцію для здійснення топологічного сортування</w:t>
      </w:r>
    </w:p>
    <w:p w14:paraId="1D912A2D">
      <w:pPr>
        <w:rPr>
          <w:rFonts w:hint="default"/>
        </w:rPr>
      </w:pPr>
      <w:r>
        <w:rPr>
          <w:rFonts w:hint="default"/>
        </w:rPr>
        <w:t>topological_order = topological_sort(graph)</w:t>
      </w:r>
    </w:p>
    <w:p w14:paraId="5B043FC1">
      <w:pPr>
        <w:rPr>
          <w:rFonts w:hint="default"/>
        </w:rPr>
      </w:pPr>
    </w:p>
    <w:p w14:paraId="2018FA6B">
      <w:pPr>
        <w:rPr>
          <w:rFonts w:hint="default"/>
        </w:rPr>
      </w:pPr>
      <w:r>
        <w:rPr>
          <w:rFonts w:hint="default"/>
        </w:rPr>
        <w:t># Виводимо результат</w:t>
      </w:r>
    </w:p>
    <w:p w14:paraId="714C2977">
      <w:pPr>
        <w:rPr>
          <w:rFonts w:hint="default"/>
        </w:rPr>
      </w:pPr>
      <w:r>
        <w:rPr>
          <w:rFonts w:hint="default"/>
        </w:rPr>
        <w:t>if topological_order:</w:t>
      </w:r>
    </w:p>
    <w:p w14:paraId="443AC5CA">
      <w:pPr>
        <w:ind w:firstLine="280"/>
        <w:rPr>
          <w:rFonts w:hint="default"/>
        </w:rPr>
      </w:pPr>
      <w:r>
        <w:rPr>
          <w:rFonts w:hint="default"/>
        </w:rPr>
        <w:t>print("Топологічне сортування:", topological_order)</w:t>
      </w:r>
    </w:p>
    <w:p w14:paraId="5E91A328">
      <w:pPr>
        <w:bidi w:val="0"/>
      </w:pPr>
      <w:r>
        <w:t>Асимптотична складність алгоритмів</w:t>
      </w:r>
    </w:p>
    <w:p w14:paraId="0C0BB84E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4"/>
          <w:sz w:val="28"/>
          <w:szCs w:val="28"/>
        </w:rPr>
        <w:t>Алгоритм Кана</w:t>
      </w:r>
      <w:r>
        <w:rPr>
          <w:sz w:val="28"/>
          <w:szCs w:val="28"/>
        </w:rPr>
        <w:t xml:space="preserve"> та </w:t>
      </w:r>
      <w:r>
        <w:rPr>
          <w:rStyle w:val="14"/>
          <w:sz w:val="28"/>
          <w:szCs w:val="28"/>
        </w:rPr>
        <w:t>алгоритм DFS</w:t>
      </w:r>
      <w:r>
        <w:rPr>
          <w:sz w:val="28"/>
          <w:szCs w:val="28"/>
        </w:rPr>
        <w:t xml:space="preserve"> зазвичай є найефективнішими алгоритмами топологічного сортування.</w:t>
      </w:r>
    </w:p>
    <w:p w14:paraId="38106F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Асимптотична складність алгоритму може варіюватися залежно від характеристик графа та конкретної реалізації алгоритму.</w:t>
      </w:r>
    </w:p>
    <w:p w14:paraId="40C8FB0F">
      <w:pPr>
        <w:pStyle w:val="3"/>
      </w:pPr>
      <w:r>
        <w:t>Контрольні запитання</w:t>
      </w:r>
    </w:p>
    <w:p w14:paraId="3DDD4B5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Що таке орієнтований граф і як він відрізняється від неорієнтованого?</w:t>
      </w:r>
      <w:r>
        <w:t xml:space="preserve"> Орієнтований граф - це граф, в якому ребра мають напрямок, тобто кожне ребро веде від однієї вершини до іншої. У неорієнтованому графі ребра не мають напрямку.</w:t>
      </w:r>
    </w:p>
    <w:p w14:paraId="2A43131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Що таке топологічне сортування і для чого воно використовується?</w:t>
      </w:r>
      <w:r>
        <w:t xml:space="preserve"> Топологічне сортування - це упорядкування вершин ориентованого ациклічного графа таким чином, що для кожного ребра (u,v) вершина u йде перед вершиною v в упорядкованій послідовності.</w:t>
      </w:r>
    </w:p>
    <w:p w14:paraId="54390FA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Опишіть алгоритм Кана для топологічного сортування.</w:t>
      </w:r>
      <w:r>
        <w:t xml:space="preserve"> Алгоритм Кана працює шляхом поступового видалення вершин без вхідних ребер та оновлення степенів сусідніх вершин до тих пір, поки граф не стане порожнім.</w:t>
      </w:r>
    </w:p>
    <w:p w14:paraId="163340C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Яка асимптотична складність алгоритму Кана?</w:t>
      </w:r>
      <w:r>
        <w:t xml:space="preserve"> Асимптотична складність алгоритму Кана становить O(|V| + |E|), де |V| - кількість вершин, |E| - кількість ребер.</w:t>
      </w:r>
    </w:p>
    <w:p w14:paraId="2D43CB1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Чи можна виконати топологічне сортування для графа з циклами?</w:t>
      </w:r>
      <w:r>
        <w:t xml:space="preserve"> Ні, топологічне сортування можливе лише для ациклічних орієнтованих графів (ОАГ).</w:t>
      </w:r>
    </w:p>
    <w:p w14:paraId="22940AE3">
      <w:pPr>
        <w:pStyle w:val="3"/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1E164F0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У ході виконання практичної роботи було вивчено основні поняття теорії графів, зокрема орієнтованих ациклічних графів та алгоритмів топологічного сортування. Було розглянуто алгоритм Кана та його практичну реалізацію на мові Python.</w:t>
      </w:r>
    </w:p>
    <w:p w14:paraId="6D5072EE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Отримано навички:</w:t>
      </w:r>
    </w:p>
    <w:p w14:paraId="6EA834E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Роботи з орієнтованими графами</w:t>
      </w:r>
    </w:p>
    <w:p w14:paraId="513FA11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Визначення ациклічності графів</w:t>
      </w:r>
    </w:p>
    <w:p w14:paraId="0C2AA41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Застосування алгоритму Кана для топологічного сортування</w:t>
      </w:r>
    </w:p>
    <w:p w14:paraId="1484358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Аналізу асимптотичної складності алгоритмів</w:t>
      </w:r>
    </w:p>
    <w:p w14:paraId="1EB715C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Практичної реалізації алгоритмів на мові програмування</w:t>
      </w:r>
    </w:p>
    <w:p w14:paraId="6CC91933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Топологічне сортування є важливим алгоритмом, який знаходить застосування в багатьох областях, включаючи планування проектів, компіляцію програм, розв'язання задач з обмеженнями та багато інших.</w:t>
      </w:r>
    </w:p>
    <w:p w14:paraId="5CFEC330">
      <w:bookmarkStart w:id="0" w:name="_GoBack"/>
      <w:bookmarkEnd w:id="0"/>
    </w:p>
    <w:p w14:paraId="3A445BD4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D8ADF"/>
    <w:multiLevelType w:val="multilevel"/>
    <w:tmpl w:val="848D8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825B88B"/>
    <w:multiLevelType w:val="multilevel"/>
    <w:tmpl w:val="B825B8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F08CDE"/>
    <w:multiLevelType w:val="multilevel"/>
    <w:tmpl w:val="BEF08C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C4606028"/>
    <w:multiLevelType w:val="multilevel"/>
    <w:tmpl w:val="C4606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AD600E"/>
    <w:multiLevelType w:val="multilevel"/>
    <w:tmpl w:val="CCAD60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AFD1982"/>
    <w:multiLevelType w:val="multilevel"/>
    <w:tmpl w:val="DAFD1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32F6239"/>
    <w:multiLevelType w:val="multilevel"/>
    <w:tmpl w:val="E32F62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4445A9D"/>
    <w:multiLevelType w:val="multilevel"/>
    <w:tmpl w:val="E4445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9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4">
    <w:nsid w:val="2D1E0BE7"/>
    <w:multiLevelType w:val="multilevel"/>
    <w:tmpl w:val="2D1E0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DF357B4"/>
    <w:multiLevelType w:val="multilevel"/>
    <w:tmpl w:val="3DF357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9CBCF07"/>
    <w:multiLevelType w:val="multilevel"/>
    <w:tmpl w:val="49CBCF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C5D6BF1"/>
    <w:multiLevelType w:val="multilevel"/>
    <w:tmpl w:val="7C5D6B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15"/>
  </w:num>
  <w:num w:numId="8">
    <w:abstractNumId w:val="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5"/>
  </w:num>
  <w:num w:numId="13">
    <w:abstractNumId w:val="0"/>
  </w:num>
  <w:num w:numId="14">
    <w:abstractNumId w:val="4"/>
  </w:num>
  <w:num w:numId="15">
    <w:abstractNumId w:val="3"/>
  </w:num>
  <w:num w:numId="16">
    <w:abstractNumId w:val="1"/>
  </w:num>
  <w:num w:numId="17">
    <w:abstractNumId w:val="17"/>
  </w:num>
  <w:num w:numId="18">
    <w:abstractNumId w:val="16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912F45"/>
    <w:rsid w:val="23E722E2"/>
    <w:rsid w:val="602D27BB"/>
    <w:rsid w:val="707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8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7"/>
    <w:unhideWhenUsed/>
    <w:uiPriority w:val="99"/>
    <w:pPr>
      <w:spacing w:after="120"/>
    </w:pPr>
  </w:style>
  <w:style w:type="paragraph" w:styleId="21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1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32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4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5">
    <w:name w:val="List 2"/>
    <w:basedOn w:val="1"/>
    <w:unhideWhenUsed/>
    <w:uiPriority w:val="99"/>
    <w:pPr>
      <w:ind w:left="720" w:hanging="360"/>
      <w:contextualSpacing/>
    </w:pPr>
  </w:style>
  <w:style w:type="paragraph" w:styleId="36">
    <w:name w:val="List 3"/>
    <w:basedOn w:val="1"/>
    <w:unhideWhenUsed/>
    <w:uiPriority w:val="99"/>
    <w:pPr>
      <w:ind w:left="1080" w:hanging="360"/>
      <w:contextualSpacing/>
    </w:p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19"/>
    <w:uiPriority w:val="99"/>
  </w:style>
  <w:style w:type="character" w:customStyle="1" w:styleId="39">
    <w:name w:val="Footer Char"/>
    <w:basedOn w:val="11"/>
    <w:link w:val="26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20"/>
    <w:uiPriority w:val="99"/>
  </w:style>
  <w:style w:type="character" w:customStyle="1" w:styleId="48">
    <w:name w:val="Body Text 2 Char"/>
    <w:basedOn w:val="11"/>
    <w:link w:val="16"/>
    <w:uiPriority w:val="99"/>
  </w:style>
  <w:style w:type="character" w:customStyle="1" w:styleId="49">
    <w:name w:val="Body Text 3 Char"/>
    <w:basedOn w:val="11"/>
    <w:link w:val="31"/>
    <w:uiPriority w:val="99"/>
    <w:rPr>
      <w:sz w:val="16"/>
      <w:szCs w:val="16"/>
    </w:rPr>
  </w:style>
  <w:style w:type="character" w:customStyle="1" w:styleId="50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2025-06-03T17:08:04Z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C30DEF2EE5AA400CA0393B2820CD6F3E_13</vt:lpwstr>
  </property>
</Properties>
</file>