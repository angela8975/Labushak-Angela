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BC7E2B">
      <w:pPr>
        <w:jc w:val="center"/>
      </w:pPr>
      <w:r>
        <w:t>МІНІСТЕРСТВО ОСВІТИ І НАУКИ УКРАЇНИ</w:t>
      </w:r>
    </w:p>
    <w:p w14:paraId="41C0390E">
      <w:pPr>
        <w:jc w:val="center"/>
      </w:pPr>
      <w:r>
        <w:t>КРЕМЕНЧУЦЬКИЙ НАЦІОНАЛЬНИЙ УНІВЕРСИТЕТ</w:t>
      </w:r>
    </w:p>
    <w:p w14:paraId="5A189C54">
      <w:pPr>
        <w:jc w:val="center"/>
      </w:pPr>
      <w:r>
        <w:t>ІМЕНІ МИХАЙЛА ОСТРОГРАДСЬКОГО</w:t>
      </w:r>
    </w:p>
    <w:p w14:paraId="513F6B03">
      <w:pPr>
        <w:jc w:val="center"/>
      </w:pPr>
      <w:r>
        <w:t>НАВЧАЛЬНО-НАУКОВИЙ ІНСТИТУТ ЕЛЕКТРИЧНОЇ ІНЖЕНЕРІЇ</w:t>
      </w:r>
    </w:p>
    <w:p w14:paraId="267AC499">
      <w:pPr>
        <w:jc w:val="center"/>
      </w:pPr>
      <w:r>
        <w:t>ТА ІНФОРМАЦІЙНИХ ТЕХНОЛОГІЙ</w:t>
      </w:r>
    </w:p>
    <w:p w14:paraId="6D23676E">
      <w:r>
        <w:br w:type="textWrapping"/>
      </w:r>
    </w:p>
    <w:p w14:paraId="3CB1FCC4">
      <w:pPr>
        <w:jc w:val="center"/>
      </w:pPr>
      <w:r>
        <w:t>КАФЕДРА КОМП’ЮТЕРНОЇ ІНЖЕНЕРІЇ ТА ЕЛЕКТРОНІКИ</w:t>
      </w:r>
    </w:p>
    <w:p w14:paraId="41C4B880">
      <w:r>
        <w:br w:type="textWrapping"/>
      </w:r>
    </w:p>
    <w:p w14:paraId="3B905447">
      <w:pPr>
        <w:jc w:val="center"/>
        <w:rPr>
          <w:rFonts w:hint="default"/>
          <w:lang w:val="ru-RU"/>
        </w:rPr>
      </w:pPr>
      <w:r>
        <w:t>ЗВІТ</w:t>
      </w:r>
      <w:r>
        <w:br w:type="textWrapping"/>
      </w:r>
      <w:r>
        <w:t>З ПРАКТИЧНОЇ РОБОТИ №</w:t>
      </w:r>
      <w:r>
        <w:rPr>
          <w:rFonts w:hint="default"/>
          <w:lang w:val="ru-RU"/>
        </w:rPr>
        <w:t>6</w:t>
      </w:r>
    </w:p>
    <w:p w14:paraId="08036B4D">
      <w:pPr>
        <w:jc w:val="left"/>
      </w:pPr>
      <w:r>
        <w:br w:type="textWrapping"/>
      </w:r>
      <w:r>
        <w:t>Виконала:</w:t>
      </w:r>
      <w:r>
        <w:br w:type="textWrapping"/>
      </w:r>
      <w:r>
        <w:t>студентка групи КН-24-1</w:t>
      </w:r>
      <w:r>
        <w:br w:type="textWrapping"/>
      </w:r>
      <w:r>
        <w:t>Лабущак А.В.</w:t>
      </w:r>
    </w:p>
    <w:p w14:paraId="4E75F92C">
      <w:pPr>
        <w:jc w:val="left"/>
      </w:pPr>
      <w:r>
        <w:br w:type="textWrapping"/>
      </w:r>
      <w:r>
        <w:t>Перевірив:</w:t>
      </w:r>
      <w:r>
        <w:br w:type="textWrapping"/>
      </w:r>
      <w:r>
        <w:t>доцент кафедри КІЕ</w:t>
      </w:r>
      <w:r>
        <w:br w:type="textWrapping"/>
      </w:r>
      <w:r>
        <w:t>Сидоренко В. М.</w:t>
      </w:r>
    </w:p>
    <w:p w14:paraId="40E7921B">
      <w:pPr>
        <w:jc w:val="center"/>
      </w:pPr>
      <w:r>
        <w:br w:type="textWrapping"/>
      </w:r>
      <w:r>
        <w:t>Кременчук 2025</w:t>
      </w:r>
    </w:p>
    <w:p w14:paraId="2A3080C3">
      <w:r>
        <w:br w:type="page"/>
      </w:r>
    </w:p>
    <w:p w14:paraId="72EC65BD">
      <w:pPr>
        <w:pStyle w:val="2"/>
        <w:bidi w:val="0"/>
      </w:pPr>
      <w:r>
        <w:t>Тема: Графи. Найкоротші шляхи</w:t>
      </w:r>
    </w:p>
    <w:p w14:paraId="3899A10D">
      <w:pPr>
        <w:bidi w:val="0"/>
      </w:pPr>
      <w:r>
        <w:rPr>
          <w:b/>
          <w:bCs/>
        </w:rPr>
        <w:t>Мета:</w:t>
      </w:r>
      <w:r>
        <w:t xml:space="preserve"> набути практичних навичок розв'язання задач пошуку найкоротших шляхів у графі та оцінювання їх асимптотичної складності.</w:t>
      </w:r>
    </w:p>
    <w:p w14:paraId="1AB26B45">
      <w:pPr>
        <w:pStyle w:val="3"/>
        <w:bidi w:val="0"/>
      </w:pPr>
      <w:r>
        <w:t>Теоретичні відомості</w:t>
      </w:r>
    </w:p>
    <w:p w14:paraId="0148DE97">
      <w:pPr>
        <w:bidi w:val="0"/>
        <w:rPr>
          <w:b/>
          <w:bCs/>
        </w:rPr>
      </w:pPr>
      <w:r>
        <w:rPr>
          <w:b/>
          <w:bCs/>
        </w:rPr>
        <w:t>Постановка задачі пошуку найкоротшого шляху в графі</w:t>
      </w:r>
      <w:bookmarkStart w:id="0" w:name="_GoBack"/>
      <w:bookmarkEnd w:id="0"/>
    </w:p>
    <w:p w14:paraId="758CCB3E">
      <w:pPr>
        <w:pStyle w:val="30"/>
        <w:bidi w:val="0"/>
      </w:pPr>
      <w:r>
        <w:t>Як і раніше, формально граф може бути представлений як G = (V, E).</w:t>
      </w:r>
    </w:p>
    <w:p w14:paraId="2FD3F27B">
      <w:pPr>
        <w:pStyle w:val="30"/>
        <w:bidi w:val="0"/>
      </w:pPr>
      <w:r>
        <w:t>Тут V — множина вершин графа, E — множина ребер. Кожне ребро має собою кортеж (v, w), де w, v ∈ V. Слоні можна додавати третій компонент, що відображає вагу ребра. Позначаємо s — набір ребер є з вершини v такої, що s ∈ E і v ∈ V.</w:t>
      </w:r>
    </w:p>
    <w:p w14:paraId="78B72098">
      <w:pPr>
        <w:pStyle w:val="30"/>
        <w:bidi w:val="0"/>
      </w:pPr>
      <w:r>
        <w:t>Шлях між двома вершинами — це послідовність вершин, з'єднаних ребрами. Формально шлях можна визначити як w₁, w₂, ..., wₖ як такий, що (wᵢ, wᵢ₊₁) ∈ E для всіх 1 ≤ i ≤ n - 1.</w:t>
      </w:r>
    </w:p>
    <w:p w14:paraId="48C10703">
      <w:pPr>
        <w:pStyle w:val="30"/>
        <w:bidi w:val="0"/>
      </w:pPr>
      <w:r>
        <w:t>Довжина шляху без ваг стає кількість у ньому ребер. Зважений шлях у графі буде сумою ваг усіх ребер, що входять до нього.</w:t>
      </w:r>
    </w:p>
    <w:p w14:paraId="184C6D24">
      <w:pPr>
        <w:pStyle w:val="30"/>
        <w:bidi w:val="0"/>
      </w:pPr>
      <w:r>
        <w:t>Алгоритм Дейкстри</w:t>
      </w:r>
    </w:p>
    <w:p w14:paraId="65862E0D">
      <w:pPr>
        <w:pStyle w:val="30"/>
        <w:bidi w:val="0"/>
      </w:pPr>
      <w:r>
        <w:t>Найкращі алгоритми призначені найшвидшими. Дано орієнтований або неорієнтований граф G = (V, E), де V — множина вершин, а E — множина ребер. Кожне ребро може мати вагу, що відображає вартість або довжину переходу між вершинами.</w:t>
      </w:r>
    </w:p>
    <w:p w14:paraId="76818952">
      <w:pPr>
        <w:pStyle w:val="30"/>
        <w:bidi w:val="0"/>
      </w:pPr>
      <w:r>
        <w:t>Задача полягає в пошуку найкоротшого шляху між двома заданими вершинами s (початкова вершина) і t (кінцева вершина). Найкоротшим шляхом розуміється шлях з найменшою сумарною вагою або найвеличікою відстань між вершинами.</w:t>
      </w:r>
    </w:p>
    <w:p w14:paraId="3E161DE9">
      <w:pPr>
        <w:pStyle w:val="4"/>
        <w:keepNext w:val="0"/>
        <w:keepLines w:val="0"/>
        <w:widowControl/>
        <w:suppressLineNumbers w:val="0"/>
      </w:pPr>
      <w:r>
        <w:t>Алгоритм Дейкстри</w:t>
      </w:r>
    </w:p>
    <w:p w14:paraId="14C31C66">
      <w:pPr>
        <w:pStyle w:val="30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Найвідоміший алгоритм Дейкстри з умовною процедурою Релаксація(u, v):</w:t>
      </w:r>
    </w:p>
    <w:p w14:paraId="0C8756C3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Ініціалізувати масив Найкоротший[], так, що Найкоротший[s] = 0, а всі інші вершини мають значення нескінченності. Отже, масив: Найкоротший[] = нескінченність для всіх шляхів крім вершини s.</w:t>
      </w:r>
    </w:p>
    <w:p w14:paraId="77F471CE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Ініціалізувати чергу з пріоритетами Q, додавши всі вершини графа разом з відстанню до них у Найкоротший[].</w:t>
      </w:r>
    </w:p>
    <w:p w14:paraId="53DFF063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 xml:space="preserve">Доки черга Q не порожня: </w:t>
      </w:r>
    </w:p>
    <w:p w14:paraId="32982855">
      <w:pPr>
        <w:keepNext w:val="0"/>
        <w:keepLines w:val="0"/>
        <w:widowControl/>
        <w:numPr>
          <w:ilvl w:val="1"/>
          <w:numId w:val="7"/>
        </w:numPr>
        <w:suppressLineNumbers w:val="0"/>
        <w:spacing w:before="0" w:beforeAutospacing="1" w:after="0" w:afterAutospacing="1"/>
        <w:ind w:left="1440" w:hanging="360"/>
      </w:pPr>
      <w:r>
        <w:t>Вилучаємо вершину u з найменшою відстанню з Q.</w:t>
      </w:r>
    </w:p>
    <w:p w14:paraId="24526D66">
      <w:pPr>
        <w:keepNext w:val="0"/>
        <w:keepLines w:val="0"/>
        <w:widowControl/>
        <w:numPr>
          <w:ilvl w:val="1"/>
          <w:numId w:val="7"/>
        </w:numPr>
        <w:suppressLineNumbers w:val="0"/>
        <w:spacing w:before="0" w:beforeAutospacing="1" w:after="0" w:afterAutospacing="1"/>
        <w:ind w:left="1440" w:hanging="360"/>
      </w:pPr>
      <w:r>
        <w:t xml:space="preserve">Для кожного сусіднього вузла v з вершини u: </w:t>
      </w:r>
    </w:p>
    <w:p w14:paraId="17DEF47B">
      <w:pPr>
        <w:keepNext w:val="0"/>
        <w:keepLines w:val="0"/>
        <w:widowControl/>
        <w:numPr>
          <w:ilvl w:val="2"/>
          <w:numId w:val="7"/>
        </w:numPr>
        <w:suppressLineNumbers w:val="0"/>
        <w:spacing w:before="0" w:beforeAutospacing="1" w:after="0" w:afterAutospacing="1"/>
        <w:ind w:left="2160" w:hanging="360"/>
      </w:pPr>
      <w:r>
        <w:t>Виконуємо процедуру Релаксація(u, v), яку:</w:t>
      </w:r>
    </w:p>
    <w:p w14:paraId="57967612">
      <w:pPr>
        <w:keepNext w:val="0"/>
        <w:keepLines w:val="0"/>
        <w:widowControl/>
        <w:numPr>
          <w:ilvl w:val="2"/>
          <w:numId w:val="7"/>
        </w:numPr>
        <w:suppressLineNumbers w:val="0"/>
        <w:spacing w:before="0" w:beforeAutospacing="1" w:after="0" w:afterAutospacing="1"/>
        <w:ind w:left="2160" w:hanging="360"/>
      </w:pPr>
      <w:r>
        <w:t xml:space="preserve">Якщо Найкоротший[u] + вага(u, v) &lt; Найкоротший[v]: </w:t>
      </w:r>
    </w:p>
    <w:p w14:paraId="5C289635">
      <w:pPr>
        <w:keepNext w:val="0"/>
        <w:keepLines w:val="0"/>
        <w:widowControl/>
        <w:numPr>
          <w:ilvl w:val="3"/>
          <w:numId w:val="7"/>
        </w:numPr>
        <w:suppressLineNumbers w:val="0"/>
        <w:tabs>
          <w:tab w:val="left" w:pos="2880"/>
          <w:tab w:val="clear" w:pos="2500"/>
        </w:tabs>
        <w:spacing w:before="0" w:beforeAutospacing="1" w:after="0" w:afterAutospacing="1"/>
        <w:ind w:left="2880" w:hanging="360"/>
      </w:pPr>
      <w:r>
        <w:t>Зменшуємо ключ Q для вершини v на нову відстань (Найкоротший[u] + вага(u, v)).</w:t>
      </w:r>
    </w:p>
    <w:p w14:paraId="43C56483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По завершенні алгоритму масив Найкоротший[] містить найкоротші відстані від вершини s до всіх інших вершин графа.</w:t>
      </w:r>
    </w:p>
    <w:p w14:paraId="18D4E36A">
      <w:pPr>
        <w:pStyle w:val="4"/>
        <w:keepNext w:val="0"/>
        <w:keepLines w:val="0"/>
        <w:widowControl/>
        <w:suppressLineNumbers w:val="0"/>
      </w:pPr>
      <w:r>
        <w:t>Алгоритм Беллмана-Форда</w:t>
      </w:r>
    </w:p>
    <w:p w14:paraId="2407FC65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Ініціалізувати найкоротший шлях до кожної вершини як нескінченність, окрім джерела, для якого найкоротший шлях установлюється на 0.</w:t>
      </w:r>
    </w:p>
    <w:p w14:paraId="5C59E309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Провести n-1 ітерацій, де n – кількість вершин у графі: 2.1. Пройти всі ребра графа. 2.2. Для кожного ребра (u, v) з вагою w напрямити вагу шляху до вершини v через вершину u з поточним найкоротшим шляхом до вершини v. Якщо такий шлях коротший, оновити найкоротший шлях до вершини v.</w:t>
      </w:r>
    </w:p>
    <w:p w14:paraId="653902BC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Перевірити наявність від'ємного циклу. Для цього знову пройти всі ребра графа і спробувати оновити найкоротші шляхи до кожної вершини. Якщо після n-1 ітерацій додатково відбувається оновлення найкоротших шляхів, це означає, що у графі є від'ємний цикл, і неможливо визначити найкоротші шляхи до всіх вершин.</w:t>
      </w:r>
    </w:p>
    <w:p w14:paraId="739F630E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Якщо від'ємного циклу немає, найкоротші шляхи до всіх вершин успішно визначено.</w:t>
      </w:r>
    </w:p>
    <w:p w14:paraId="487FB8EC">
      <w:pPr>
        <w:pStyle w:val="4"/>
        <w:keepNext w:val="0"/>
        <w:keepLines w:val="0"/>
        <w:widowControl/>
        <w:suppressLineNumbers w:val="0"/>
      </w:pPr>
      <w:r>
        <w:t>Алгоритм Флойда-Воршалла</w:t>
      </w:r>
    </w:p>
    <w:p w14:paraId="56D1BDF5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Ініціалізувати найкоротший шлях до кожної вершини як нескінченність, окрім джерела, для якого найкоротший шлях установлюється на 0.</w:t>
      </w:r>
    </w:p>
    <w:p w14:paraId="30608E5F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Провести n-1 ітерацій, де n – кількість вершин у графі: 2.1. Пройти всі ребра графа. 2.2. Для кожного ребра (u, v) з вагою w напрямити вагу шляху до вершини v через вершину u з поточним найкоротшим шляхом до вершини v. Якщо такий шлях коротший, оновити найкоротший шлях до вершини v.</w:t>
      </w:r>
    </w:p>
    <w:p w14:paraId="0ED316F9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Перевірити наявність від'ємного циклу. Для цього знову пройти всі ребра графа і спробувати оновити найкоротші шляхи до кожної вершини. Якщо після n-1 ітерацій дополніється відбувається оновлення найкоротших шляхів, це означає, що у графі є від'ємний цикл і неможливо визначити найкоротші шляхи до всіх вершин.</w:t>
      </w:r>
    </w:p>
    <w:p w14:paraId="59F7E84F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Якщо від'ємного циклу немає, найкоротші шляхи до всіх вершин успішно визначено.</w:t>
      </w:r>
    </w:p>
    <w:p w14:paraId="35969AEB">
      <w:pPr>
        <w:pStyle w:val="30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Алгоритм Дейкстри має кращу асимптотичну складність у найгіршому випадку, особливо коли граф є розрідженим, тобто коли кількість ребер значно менша, ніж кількість вершин. Проте, у найгіршому випадку, алгоритм Дейкстри має таку саму складність, як і алгоритм Беллмана-Форда.</w:t>
      </w:r>
    </w:p>
    <w:p w14:paraId="29C46A09">
      <w:pPr>
        <w:pStyle w:val="30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Алгоритм Беллмана-Форда є універсальним і може працювати з графами з від'ємними вагами ребер і знаходити від'ємні цикли, але він має гіршу асимптотичну складність порівняно з алгоритмом Дейкстри у найгіршому випадку.</w:t>
      </w:r>
    </w:p>
    <w:p w14:paraId="230F86EE">
      <w:pPr>
        <w:pStyle w:val="30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Алгоритм Флойда-Воршалла має кубічну асимптотичну складність і призначений для знаходження найкоротших шляхів між усіма парами вершин у графі. Цей алгоритм ефективний лише для невеликих графів, оскільки в інших випадках його складність може бути неприйнятною.</w:t>
      </w:r>
    </w:p>
    <w:p w14:paraId="1AD80870">
      <w:pPr>
        <w:pStyle w:val="30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 w14:paraId="35746AAC">
      <w:pPr>
        <w:pStyle w:val="3"/>
        <w:rPr>
          <w:sz w:val="28"/>
          <w:szCs w:val="28"/>
        </w:rPr>
      </w:pPr>
      <w:r>
        <w:rPr>
          <w:sz w:val="28"/>
          <w:szCs w:val="28"/>
        </w:rPr>
        <w:t>Індивідуальне завдання (варіант 11)</w:t>
      </w:r>
    </w:p>
    <w:p w14:paraId="29E2A079">
      <w:pPr>
        <w:pStyle w:val="30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14"/>
        </w:rPr>
        <w:t>Завдання 3, варіант 1, але за алгоритмом Беллмана-Форда.</w:t>
      </w:r>
    </w:p>
    <w:p w14:paraId="248DDABB">
      <w:pPr>
        <w:pStyle w:val="30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Граф із завдання 3:</w:t>
      </w:r>
    </w:p>
    <w:p w14:paraId="392BB39D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Вершини: {1, 2, 3, 4, 5}</w:t>
      </w:r>
    </w:p>
    <w:p w14:paraId="51D03849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Ребра з вагами: {(1,2,5), (1,3,2), (2,4,7), (2,5,1), (3,4,6), (3,5,8), (4,5,3)}</w:t>
      </w:r>
    </w:p>
    <w:p w14:paraId="7D5C34AD">
      <w:pPr>
        <w:pStyle w:val="4"/>
        <w:keepNext w:val="0"/>
        <w:keepLines w:val="0"/>
        <w:widowControl/>
        <w:suppressLineNumbers w:val="0"/>
      </w:pPr>
      <w:r>
        <w:t>Розв'язання за алгоритмом Беллмана-Форда</w:t>
      </w:r>
    </w:p>
    <w:p w14:paraId="0FFB07C8">
      <w:pPr>
        <w:pStyle w:val="30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14"/>
        </w:rPr>
        <w:t>Початкові дані:</w:t>
      </w:r>
    </w:p>
    <w:p w14:paraId="7FB97F8B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Початкова вершина: 1</w:t>
      </w:r>
    </w:p>
    <w:p w14:paraId="1C901DF5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Кількість вершин: n = 5</w:t>
      </w:r>
    </w:p>
    <w:p w14:paraId="4BD06509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Кількість ребер: m = 7</w:t>
      </w:r>
    </w:p>
    <w:p w14:paraId="231A5275">
      <w:pPr>
        <w:pStyle w:val="30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14"/>
        </w:rPr>
        <w:t>Ініціалізація:</w:t>
      </w:r>
    </w:p>
    <w:p w14:paraId="0DBD4501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dist[1] = 0 (відстань до початкової вершини)</w:t>
      </w:r>
    </w:p>
    <w:p w14:paraId="5F581BCB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dist[2] = ∞</w:t>
      </w:r>
    </w:p>
    <w:p w14:paraId="4C387D96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dist[3] = ∞</w:t>
      </w:r>
    </w:p>
    <w:p w14:paraId="2FD9C7B9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dist[4] = ∞</w:t>
      </w:r>
    </w:p>
    <w:p w14:paraId="7F4E7BC5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dist[5] = ∞</w:t>
      </w:r>
    </w:p>
    <w:p w14:paraId="376D54DB">
      <w:pPr>
        <w:pStyle w:val="30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14"/>
        </w:rPr>
        <w:t>Ітерація 1:</w:t>
      </w:r>
      <w:r>
        <w:t xml:space="preserve"> Перевіряємо всі ребра:</w:t>
      </w:r>
    </w:p>
    <w:p w14:paraId="1383837F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Ребро (1,2) з вагою 5: dist[2] = min(∞, 0 + 5) = 5</w:t>
      </w:r>
    </w:p>
    <w:p w14:paraId="02CA4936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Ребро (1,3) з вагою 2: dist[3] = min(∞, 0 + 2) = 2</w:t>
      </w:r>
    </w:p>
    <w:p w14:paraId="4161186D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Ребро (2,4) з вагою 7: dist[4] = min(∞, 5 + 7) = 12</w:t>
      </w:r>
    </w:p>
    <w:p w14:paraId="095CA185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Ребро (2,5) з вагою 1: dist[5] = min(∞, 5 + 1) = 6</w:t>
      </w:r>
    </w:p>
    <w:p w14:paraId="63F6B544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Ребро (3,4) з вагою 6: dist[4] = min(12, 2 + 6) = 8</w:t>
      </w:r>
    </w:p>
    <w:p w14:paraId="16117766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Ребро (3,5) з вагою 8: dist[5] = min(6, 2 + 8) = 6</w:t>
      </w:r>
    </w:p>
    <w:p w14:paraId="1BD0ACFB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Ребро (4,5) з вагою 3: dist[5] = min(6, 8 + 3) = 6</w:t>
      </w:r>
    </w:p>
    <w:p w14:paraId="19CCC180">
      <w:pPr>
        <w:pStyle w:val="30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Після ітерації 1: dist = [0, 5, 2, 8, 6]</w:t>
      </w:r>
    </w:p>
    <w:p w14:paraId="771489F6">
      <w:pPr>
        <w:pStyle w:val="30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14"/>
        </w:rPr>
        <w:t>Ітерація 2:</w:t>
      </w:r>
      <w:r>
        <w:t xml:space="preserve"> Перевіряємо всі ребра:</w:t>
      </w:r>
    </w:p>
    <w:p w14:paraId="1474EA15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t>Ребро (1,2) з вагою 5: dist[2] = min(5, 0 + 5) = 5</w:t>
      </w:r>
    </w:p>
    <w:p w14:paraId="2A043BFC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t>Ребро (1,3) з вагою 2: dist[3] = min(2, 0 + 2) = 2</w:t>
      </w:r>
    </w:p>
    <w:p w14:paraId="38026747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t>Ребро (2,4) з вагою 7: dist[4] = min(8, 5 + 7) = 8</w:t>
      </w:r>
    </w:p>
    <w:p w14:paraId="3AA98873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t>Ребро (2,5) з вагою 1: dist[5] = min(6, 5 + 1) = 6</w:t>
      </w:r>
    </w:p>
    <w:p w14:paraId="0530AAAD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t>Ребро (3,4) з вагою 6: dist[4] = min(8, 2 + 6) = 8</w:t>
      </w:r>
    </w:p>
    <w:p w14:paraId="4E22728E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t>Ребро (3,5) з вагою 8: dist[5] = min(6, 2 + 8) = 6</w:t>
      </w:r>
    </w:p>
    <w:p w14:paraId="094A1A55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t>Ребро (4,5) з вагою 3: dist[5] = min(6, 8 + 3) = 6</w:t>
      </w:r>
    </w:p>
    <w:p w14:paraId="686C1865">
      <w:pPr>
        <w:pStyle w:val="30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Після ітерації 2: dist = [0, 5, 2, 8, 6]</w:t>
      </w:r>
    </w:p>
    <w:p w14:paraId="259ECC11">
      <w:pPr>
        <w:pStyle w:val="30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14"/>
        </w:rPr>
        <w:t>Ітерація 3:</w:t>
      </w:r>
      <w:r>
        <w:t xml:space="preserve"> Перевіряємо всі ребра:</w:t>
      </w:r>
    </w:p>
    <w:p w14:paraId="41BEDC28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t>Ребро (1,2) з вагою 5: dist[2] = min(5, 0 + 5) = 5</w:t>
      </w:r>
    </w:p>
    <w:p w14:paraId="5ACDC35D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t>Ребро (1,3) з вагою 2: dist[3] = min(2, 0 + 2) = 2</w:t>
      </w:r>
    </w:p>
    <w:p w14:paraId="336C8C12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t>Ребро (2,4) з вагою 7: dist[4] = min(8, 5 + 7) = 8</w:t>
      </w:r>
    </w:p>
    <w:p w14:paraId="1C19E489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t>Ребро (2,5) з вагою 1: dist[5] = min(6, 5 + 1) = 6</w:t>
      </w:r>
    </w:p>
    <w:p w14:paraId="78DC06D0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t>Ребро (3,4) з вагою 6: dist[4] = min(8, 2 + 6) = 8</w:t>
      </w:r>
    </w:p>
    <w:p w14:paraId="5C292359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t>Ребро (3,5) з вагою 8: dist[5] = min(6, 2 + 8) = 6</w:t>
      </w:r>
    </w:p>
    <w:p w14:paraId="05D4FFB4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t>Ребро (4,5) з вагою 3: dist[5] = min(6, 8 + 3) = 6</w:t>
      </w:r>
    </w:p>
    <w:p w14:paraId="0CCA88D2">
      <w:pPr>
        <w:pStyle w:val="30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Після ітерації 3: dist = [0, 5, 2, 8, 6]</w:t>
      </w:r>
    </w:p>
    <w:p w14:paraId="6CECDE81">
      <w:pPr>
        <w:pStyle w:val="30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14"/>
        </w:rPr>
        <w:t>Ітерація 4:</w:t>
      </w:r>
      <w:r>
        <w:t xml:space="preserve"> Перевіряємо всі ребра:</w:t>
      </w:r>
    </w:p>
    <w:p w14:paraId="598BDF73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t>Жодних змін не відбулося</w:t>
      </w:r>
    </w:p>
    <w:p w14:paraId="74E121C0">
      <w:pPr>
        <w:pStyle w:val="30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Після ітерації 4: dist = [0, 5, 2, 8, 6]</w:t>
      </w:r>
    </w:p>
    <w:p w14:paraId="48AC24DC">
      <w:pPr>
        <w:pStyle w:val="30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14"/>
        </w:rPr>
        <w:t>Перевірка на від'ємні цикли:</w:t>
      </w:r>
      <w:r>
        <w:t xml:space="preserve"> Виконуємо додаткову ітерацію для перевірки від'ємних циклів. Оскільки жодна відстань не змінилася, від'ємних циклів немає.</w:t>
      </w:r>
    </w:p>
    <w:p w14:paraId="670EDA6D">
      <w:pPr>
        <w:pStyle w:val="30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14"/>
        </w:rPr>
        <w:t>Результат:</w:t>
      </w:r>
    </w:p>
    <w:p w14:paraId="60E41956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Найкоротша відстань від вершини 1 до вершини 1: 0</w:t>
      </w:r>
    </w:p>
    <w:p w14:paraId="50E4AB0B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Найкоротша відстань від вершини 1 до вершини 2: 5</w:t>
      </w:r>
    </w:p>
    <w:p w14:paraId="6F7805E7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Найкоротша відстань від вершини 1 до вершини 3: 2</w:t>
      </w:r>
    </w:p>
    <w:p w14:paraId="550AAE74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Найкоротша відстань від вершини 1 до вершини 4: 8</w:t>
      </w:r>
    </w:p>
    <w:p w14:paraId="37870B39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Найкоротша відстань від вершини 1 до вершини 5: 6</w:t>
      </w:r>
    </w:p>
    <w:p w14:paraId="4630ACE1">
      <w:pPr>
        <w:pStyle w:val="30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14"/>
        </w:rPr>
        <w:t>Найкоротші шляхи:</w:t>
      </w:r>
    </w:p>
    <w:p w14:paraId="7FD75818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t>1 → 1: шлях 1 (довжина 0)</w:t>
      </w:r>
    </w:p>
    <w:p w14:paraId="51369E5D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t>1 → 2: шлях 1→2 (довжина 5)</w:t>
      </w:r>
    </w:p>
    <w:p w14:paraId="28B7C5D9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t>1 → 3: шлях 1→3 (довжина 2)</w:t>
      </w:r>
    </w:p>
    <w:p w14:paraId="029F6C94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t>1 → 4: шлях 1→3→4 (довжина 8)</w:t>
      </w:r>
    </w:p>
    <w:p w14:paraId="68AEF9BC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t>1 → 5: шлях 1→2→5 (довжина 6)</w:t>
      </w:r>
    </w:p>
    <w:p w14:paraId="2F7EF4C1">
      <w:pPr>
        <w:pStyle w:val="3"/>
        <w:bidi w:val="0"/>
      </w:pPr>
      <w:r>
        <w:t>Практична реалізація</w:t>
      </w:r>
    </w:p>
    <w:p w14:paraId="1157BD72">
      <w:pPr>
        <w:rPr>
          <w:rFonts w:hint="default"/>
        </w:rPr>
      </w:pPr>
      <w:r>
        <w:rPr>
          <w:rFonts w:hint="default"/>
        </w:rPr>
        <w:t>def bellman_ford(graph, start):</w:t>
      </w:r>
    </w:p>
    <w:p w14:paraId="443E7493">
      <w:pPr>
        <w:rPr>
          <w:rFonts w:hint="default"/>
        </w:rPr>
      </w:pPr>
      <w:r>
        <w:rPr>
          <w:rFonts w:hint="default"/>
        </w:rPr>
        <w:t xml:space="preserve">    """</w:t>
      </w:r>
    </w:p>
    <w:p w14:paraId="20E34111">
      <w:pPr>
        <w:rPr>
          <w:rFonts w:hint="default"/>
        </w:rPr>
      </w:pPr>
      <w:r>
        <w:rPr>
          <w:rFonts w:hint="default"/>
        </w:rPr>
        <w:t xml:space="preserve">    Алгоритм Беллмана-Форда для знаходження найкоротших шляхів</w:t>
      </w:r>
    </w:p>
    <w:p w14:paraId="5C197DF6">
      <w:pPr>
        <w:rPr>
          <w:rFonts w:hint="default"/>
        </w:rPr>
      </w:pPr>
      <w:r>
        <w:rPr>
          <w:rFonts w:hint="default"/>
        </w:rPr>
        <w:t xml:space="preserve">    graph: словник, де ключі - вершини, значення - список кортежів (сусід, вага)</w:t>
      </w:r>
    </w:p>
    <w:p w14:paraId="556BEF3C">
      <w:pPr>
        <w:rPr>
          <w:rFonts w:hint="default"/>
        </w:rPr>
      </w:pPr>
      <w:r>
        <w:rPr>
          <w:rFonts w:hint="default"/>
        </w:rPr>
        <w:t xml:space="preserve">    start: початкова вершина</w:t>
      </w:r>
    </w:p>
    <w:p w14:paraId="6460E6F0">
      <w:pPr>
        <w:rPr>
          <w:rFonts w:hint="default"/>
        </w:rPr>
      </w:pPr>
      <w:r>
        <w:rPr>
          <w:rFonts w:hint="default"/>
        </w:rPr>
        <w:t xml:space="preserve">    """</w:t>
      </w:r>
    </w:p>
    <w:p w14:paraId="26D861F9">
      <w:pPr>
        <w:rPr>
          <w:rFonts w:hint="default"/>
        </w:rPr>
      </w:pPr>
      <w:r>
        <w:rPr>
          <w:rFonts w:hint="default"/>
        </w:rPr>
        <w:t xml:space="preserve">    # Ініціалізація відстаней</w:t>
      </w:r>
    </w:p>
    <w:p w14:paraId="048F5D50">
      <w:pPr>
        <w:rPr>
          <w:rFonts w:hint="default"/>
        </w:rPr>
      </w:pPr>
      <w:r>
        <w:rPr>
          <w:rFonts w:hint="default"/>
        </w:rPr>
        <w:t xml:space="preserve">    distances = {vertex: float('infinity') for vertex in graph}</w:t>
      </w:r>
    </w:p>
    <w:p w14:paraId="5A564D57">
      <w:pPr>
        <w:rPr>
          <w:rFonts w:hint="default"/>
        </w:rPr>
      </w:pPr>
      <w:r>
        <w:rPr>
          <w:rFonts w:hint="default"/>
        </w:rPr>
        <w:t xml:space="preserve">    distances[start] = 0</w:t>
      </w:r>
    </w:p>
    <w:p w14:paraId="78A1D06C">
      <w:pPr>
        <w:rPr>
          <w:rFonts w:hint="default"/>
        </w:rPr>
      </w:pPr>
      <w:r>
        <w:rPr>
          <w:rFonts w:hint="default"/>
        </w:rPr>
        <w:t xml:space="preserve">    </w:t>
      </w:r>
    </w:p>
    <w:p w14:paraId="71F35ADE">
      <w:pPr>
        <w:rPr>
          <w:rFonts w:hint="default"/>
        </w:rPr>
      </w:pPr>
      <w:r>
        <w:rPr>
          <w:rFonts w:hint="default"/>
        </w:rPr>
        <w:t xml:space="preserve">    # Ініціалізація попередників для відновлення шляхів</w:t>
      </w:r>
    </w:p>
    <w:p w14:paraId="34F3010E">
      <w:pPr>
        <w:rPr>
          <w:rFonts w:hint="default"/>
        </w:rPr>
      </w:pPr>
      <w:r>
        <w:rPr>
          <w:rFonts w:hint="default"/>
        </w:rPr>
        <w:t xml:space="preserve">    predecessors = {vertex: None for vertex in graph}</w:t>
      </w:r>
    </w:p>
    <w:p w14:paraId="24AA39FB">
      <w:pPr>
        <w:rPr>
          <w:rFonts w:hint="default"/>
        </w:rPr>
      </w:pPr>
      <w:r>
        <w:rPr>
          <w:rFonts w:hint="default"/>
        </w:rPr>
        <w:t xml:space="preserve">    </w:t>
      </w:r>
    </w:p>
    <w:p w14:paraId="4A8A37EB">
      <w:pPr>
        <w:rPr>
          <w:rFonts w:hint="default"/>
        </w:rPr>
      </w:pPr>
      <w:r>
        <w:rPr>
          <w:rFonts w:hint="default"/>
        </w:rPr>
        <w:t xml:space="preserve">    # Релаксація ребер (n-1) разів</w:t>
      </w:r>
    </w:p>
    <w:p w14:paraId="713AA330">
      <w:pPr>
        <w:rPr>
          <w:rFonts w:hint="default"/>
        </w:rPr>
      </w:pPr>
      <w:r>
        <w:rPr>
          <w:rFonts w:hint="default"/>
        </w:rPr>
        <w:t xml:space="preserve">    for _ in range(len(graph) - 1):</w:t>
      </w:r>
    </w:p>
    <w:p w14:paraId="57083449">
      <w:pPr>
        <w:rPr>
          <w:rFonts w:hint="default"/>
        </w:rPr>
      </w:pPr>
      <w:r>
        <w:rPr>
          <w:rFonts w:hint="default"/>
        </w:rPr>
        <w:t xml:space="preserve">        for vertex in graph:</w:t>
      </w:r>
    </w:p>
    <w:p w14:paraId="4FF83471">
      <w:pPr>
        <w:rPr>
          <w:rFonts w:hint="default"/>
        </w:rPr>
      </w:pPr>
      <w:r>
        <w:rPr>
          <w:rFonts w:hint="default"/>
        </w:rPr>
        <w:t xml:space="preserve">            if distances[vertex] != float('infinity'):</w:t>
      </w:r>
    </w:p>
    <w:p w14:paraId="5F2BFC2C">
      <w:pPr>
        <w:rPr>
          <w:rFonts w:hint="default"/>
        </w:rPr>
      </w:pPr>
      <w:r>
        <w:rPr>
          <w:rFonts w:hint="default"/>
        </w:rPr>
        <w:t xml:space="preserve">                for neighbor, weight in graph[vertex]:</w:t>
      </w:r>
    </w:p>
    <w:p w14:paraId="023E5EBC">
      <w:pPr>
        <w:rPr>
          <w:rFonts w:hint="default"/>
        </w:rPr>
      </w:pPr>
      <w:r>
        <w:rPr>
          <w:rFonts w:hint="default"/>
        </w:rPr>
        <w:t xml:space="preserve">                    if distances[vertex] + weight &lt; distances[neighbor]:</w:t>
      </w:r>
    </w:p>
    <w:p w14:paraId="1C880527">
      <w:pPr>
        <w:rPr>
          <w:rFonts w:hint="default"/>
        </w:rPr>
      </w:pPr>
      <w:r>
        <w:rPr>
          <w:rFonts w:hint="default"/>
        </w:rPr>
        <w:t xml:space="preserve">                        distances[neighbor] = distances[vertex] + weight</w:t>
      </w:r>
    </w:p>
    <w:p w14:paraId="223BE24F">
      <w:pPr>
        <w:rPr>
          <w:rFonts w:hint="default"/>
        </w:rPr>
      </w:pPr>
      <w:r>
        <w:rPr>
          <w:rFonts w:hint="default"/>
        </w:rPr>
        <w:t xml:space="preserve">                        predecessors[neighbor] = vertex</w:t>
      </w:r>
    </w:p>
    <w:p w14:paraId="0634EB1C">
      <w:pPr>
        <w:rPr>
          <w:rFonts w:hint="default"/>
        </w:rPr>
      </w:pPr>
      <w:r>
        <w:rPr>
          <w:rFonts w:hint="default"/>
        </w:rPr>
        <w:t xml:space="preserve">    </w:t>
      </w:r>
    </w:p>
    <w:p w14:paraId="752309C1">
      <w:pPr>
        <w:rPr>
          <w:rFonts w:hint="default"/>
        </w:rPr>
      </w:pPr>
      <w:r>
        <w:rPr>
          <w:rFonts w:hint="default"/>
        </w:rPr>
        <w:t xml:space="preserve">    # Перевірка на від'ємні цикли</w:t>
      </w:r>
    </w:p>
    <w:p w14:paraId="1F834A18">
      <w:pPr>
        <w:rPr>
          <w:rFonts w:hint="default"/>
        </w:rPr>
      </w:pPr>
      <w:r>
        <w:rPr>
          <w:rFonts w:hint="default"/>
        </w:rPr>
        <w:t xml:space="preserve">    for vertex in graph:</w:t>
      </w:r>
    </w:p>
    <w:p w14:paraId="5C71818D">
      <w:pPr>
        <w:rPr>
          <w:rFonts w:hint="default"/>
        </w:rPr>
      </w:pPr>
      <w:r>
        <w:rPr>
          <w:rFonts w:hint="default"/>
        </w:rPr>
        <w:t xml:space="preserve">        if distances[vertex] != float('infinity'):</w:t>
      </w:r>
    </w:p>
    <w:p w14:paraId="473E1BA7">
      <w:pPr>
        <w:rPr>
          <w:rFonts w:hint="default"/>
        </w:rPr>
      </w:pPr>
      <w:r>
        <w:rPr>
          <w:rFonts w:hint="default"/>
        </w:rPr>
        <w:t xml:space="preserve">            for neighbor, weight in graph[vertex]:</w:t>
      </w:r>
    </w:p>
    <w:p w14:paraId="49687C50">
      <w:pPr>
        <w:rPr>
          <w:rFonts w:hint="default"/>
        </w:rPr>
      </w:pPr>
      <w:r>
        <w:rPr>
          <w:rFonts w:hint="default"/>
        </w:rPr>
        <w:t xml:space="preserve">                if distances[vertex] + weight &lt; distances[neighbor]:</w:t>
      </w:r>
    </w:p>
    <w:p w14:paraId="1C1EE7F7">
      <w:pPr>
        <w:rPr>
          <w:rFonts w:hint="default"/>
        </w:rPr>
      </w:pPr>
      <w:r>
        <w:rPr>
          <w:rFonts w:hint="default"/>
        </w:rPr>
        <w:t xml:space="preserve">                    raise ValueError("Граф містить від'ємний цикл")</w:t>
      </w:r>
    </w:p>
    <w:p w14:paraId="71FAE06B">
      <w:pPr>
        <w:rPr>
          <w:rFonts w:hint="default"/>
        </w:rPr>
      </w:pPr>
      <w:r>
        <w:rPr>
          <w:rFonts w:hint="default"/>
        </w:rPr>
        <w:t xml:space="preserve">    </w:t>
      </w:r>
    </w:p>
    <w:p w14:paraId="67921E61">
      <w:pPr>
        <w:rPr>
          <w:rFonts w:hint="default"/>
        </w:rPr>
      </w:pPr>
      <w:r>
        <w:rPr>
          <w:rFonts w:hint="default"/>
        </w:rPr>
        <w:t xml:space="preserve">    return distances, predecessors</w:t>
      </w:r>
    </w:p>
    <w:p w14:paraId="6F5DA724">
      <w:pPr>
        <w:rPr>
          <w:rFonts w:hint="default"/>
        </w:rPr>
      </w:pPr>
    </w:p>
    <w:p w14:paraId="5E49DCB7">
      <w:pPr>
        <w:rPr>
          <w:rFonts w:hint="default"/>
        </w:rPr>
      </w:pPr>
      <w:r>
        <w:rPr>
          <w:rFonts w:hint="default"/>
        </w:rPr>
        <w:t>def reconstruct_path(predecessors, start, end):</w:t>
      </w:r>
    </w:p>
    <w:p w14:paraId="0B5E756D">
      <w:pPr>
        <w:rPr>
          <w:rFonts w:hint="default"/>
        </w:rPr>
      </w:pPr>
      <w:r>
        <w:rPr>
          <w:rFonts w:hint="default"/>
        </w:rPr>
        <w:t xml:space="preserve">    """Відновлення шляху від початкової до кінцевої вершини"""</w:t>
      </w:r>
    </w:p>
    <w:p w14:paraId="059AD91B">
      <w:pPr>
        <w:rPr>
          <w:rFonts w:hint="default"/>
        </w:rPr>
      </w:pPr>
      <w:r>
        <w:rPr>
          <w:rFonts w:hint="default"/>
        </w:rPr>
        <w:t xml:space="preserve">    path = []</w:t>
      </w:r>
    </w:p>
    <w:p w14:paraId="6E4A5C9C">
      <w:pPr>
        <w:rPr>
          <w:rFonts w:hint="default"/>
        </w:rPr>
      </w:pPr>
      <w:r>
        <w:rPr>
          <w:rFonts w:hint="default"/>
        </w:rPr>
        <w:t xml:space="preserve">    current = end</w:t>
      </w:r>
    </w:p>
    <w:p w14:paraId="691E759D">
      <w:pPr>
        <w:rPr>
          <w:rFonts w:hint="default"/>
        </w:rPr>
      </w:pPr>
      <w:r>
        <w:rPr>
          <w:rFonts w:hint="default"/>
        </w:rPr>
        <w:t xml:space="preserve">    </w:t>
      </w:r>
    </w:p>
    <w:p w14:paraId="3C0829CA">
      <w:pPr>
        <w:rPr>
          <w:rFonts w:hint="default"/>
        </w:rPr>
      </w:pPr>
      <w:r>
        <w:rPr>
          <w:rFonts w:hint="default"/>
        </w:rPr>
        <w:t xml:space="preserve">    while current is not None:</w:t>
      </w:r>
    </w:p>
    <w:p w14:paraId="47F4FD57">
      <w:pPr>
        <w:rPr>
          <w:rFonts w:hint="default"/>
        </w:rPr>
      </w:pPr>
      <w:r>
        <w:rPr>
          <w:rFonts w:hint="default"/>
        </w:rPr>
        <w:t xml:space="preserve">        path.append(current)</w:t>
      </w:r>
    </w:p>
    <w:p w14:paraId="76209F4C">
      <w:pPr>
        <w:rPr>
          <w:rFonts w:hint="default"/>
        </w:rPr>
      </w:pPr>
      <w:r>
        <w:rPr>
          <w:rFonts w:hint="default"/>
        </w:rPr>
        <w:t xml:space="preserve">        current = predecessors[current]</w:t>
      </w:r>
    </w:p>
    <w:p w14:paraId="14B55AC6">
      <w:pPr>
        <w:rPr>
          <w:rFonts w:hint="default"/>
        </w:rPr>
      </w:pPr>
      <w:r>
        <w:rPr>
          <w:rFonts w:hint="default"/>
        </w:rPr>
        <w:t xml:space="preserve">    </w:t>
      </w:r>
    </w:p>
    <w:p w14:paraId="3E9EC7E4">
      <w:pPr>
        <w:rPr>
          <w:rFonts w:hint="default"/>
        </w:rPr>
      </w:pPr>
      <w:r>
        <w:rPr>
          <w:rFonts w:hint="default"/>
        </w:rPr>
        <w:t xml:space="preserve">    path.reverse()</w:t>
      </w:r>
    </w:p>
    <w:p w14:paraId="57D3BE5C">
      <w:pPr>
        <w:rPr>
          <w:rFonts w:hint="default"/>
        </w:rPr>
      </w:pPr>
      <w:r>
        <w:rPr>
          <w:rFonts w:hint="default"/>
        </w:rPr>
        <w:t xml:space="preserve">    </w:t>
      </w:r>
    </w:p>
    <w:p w14:paraId="083D5713">
      <w:pPr>
        <w:rPr>
          <w:rFonts w:hint="default"/>
        </w:rPr>
      </w:pPr>
      <w:r>
        <w:rPr>
          <w:rFonts w:hint="default"/>
        </w:rPr>
        <w:t xml:space="preserve">    if path[0] == start:</w:t>
      </w:r>
    </w:p>
    <w:p w14:paraId="7C37B08A">
      <w:pPr>
        <w:rPr>
          <w:rFonts w:hint="default"/>
        </w:rPr>
      </w:pPr>
      <w:r>
        <w:rPr>
          <w:rFonts w:hint="default"/>
        </w:rPr>
        <w:t xml:space="preserve">        return path</w:t>
      </w:r>
    </w:p>
    <w:p w14:paraId="7B122054">
      <w:pPr>
        <w:rPr>
          <w:rFonts w:hint="default"/>
        </w:rPr>
      </w:pPr>
      <w:r>
        <w:rPr>
          <w:rFonts w:hint="default"/>
        </w:rPr>
        <w:t xml:space="preserve">    else:</w:t>
      </w:r>
    </w:p>
    <w:p w14:paraId="511F9E96">
      <w:pPr>
        <w:rPr>
          <w:rFonts w:hint="default"/>
        </w:rPr>
      </w:pPr>
      <w:r>
        <w:rPr>
          <w:rFonts w:hint="default"/>
        </w:rPr>
        <w:t xml:space="preserve">        return None  # Шлях не існує</w:t>
      </w:r>
    </w:p>
    <w:p w14:paraId="08128199">
      <w:pPr>
        <w:rPr>
          <w:rFonts w:hint="default"/>
        </w:rPr>
      </w:pPr>
    </w:p>
    <w:p w14:paraId="64738A7C">
      <w:pPr>
        <w:rPr>
          <w:rFonts w:hint="default"/>
        </w:rPr>
      </w:pPr>
      <w:r>
        <w:rPr>
          <w:rFonts w:hint="default"/>
        </w:rPr>
        <w:t># Граф для тестування (варіант 11)</w:t>
      </w:r>
    </w:p>
    <w:p w14:paraId="03BF8970">
      <w:pPr>
        <w:rPr>
          <w:rFonts w:hint="default"/>
        </w:rPr>
      </w:pPr>
      <w:r>
        <w:rPr>
          <w:rFonts w:hint="default"/>
        </w:rPr>
        <w:t>graph = {</w:t>
      </w:r>
    </w:p>
    <w:p w14:paraId="4E39C2E0">
      <w:pPr>
        <w:rPr>
          <w:rFonts w:hint="default"/>
        </w:rPr>
      </w:pPr>
      <w:r>
        <w:rPr>
          <w:rFonts w:hint="default"/>
        </w:rPr>
        <w:t xml:space="preserve">    1: [(2, 5), (3, 2)],</w:t>
      </w:r>
    </w:p>
    <w:p w14:paraId="3E0619D1">
      <w:pPr>
        <w:rPr>
          <w:rFonts w:hint="default"/>
        </w:rPr>
      </w:pPr>
      <w:r>
        <w:rPr>
          <w:rFonts w:hint="default"/>
        </w:rPr>
        <w:t xml:space="preserve">    2: [(4, 7), (5, 1)],</w:t>
      </w:r>
    </w:p>
    <w:p w14:paraId="0060B480">
      <w:pPr>
        <w:rPr>
          <w:rFonts w:hint="default"/>
        </w:rPr>
      </w:pPr>
      <w:r>
        <w:rPr>
          <w:rFonts w:hint="default"/>
        </w:rPr>
        <w:t xml:space="preserve">    3: [(4, 6), (5, 8)],</w:t>
      </w:r>
    </w:p>
    <w:p w14:paraId="4BBF121B">
      <w:pPr>
        <w:rPr>
          <w:rFonts w:hint="default"/>
        </w:rPr>
      </w:pPr>
      <w:r>
        <w:rPr>
          <w:rFonts w:hint="default"/>
        </w:rPr>
        <w:t xml:space="preserve">    4: [(5, 3)],</w:t>
      </w:r>
    </w:p>
    <w:p w14:paraId="44DF858E">
      <w:pPr>
        <w:rPr>
          <w:rFonts w:hint="default"/>
        </w:rPr>
      </w:pPr>
      <w:r>
        <w:rPr>
          <w:rFonts w:hint="default"/>
        </w:rPr>
        <w:t xml:space="preserve">    5: []</w:t>
      </w:r>
    </w:p>
    <w:p w14:paraId="0C7E7245">
      <w:pPr>
        <w:rPr>
          <w:rFonts w:hint="default"/>
        </w:rPr>
      </w:pPr>
      <w:r>
        <w:rPr>
          <w:rFonts w:hint="default"/>
        </w:rPr>
        <w:t>}</w:t>
      </w:r>
    </w:p>
    <w:p w14:paraId="1610DF79">
      <w:pPr>
        <w:rPr>
          <w:rFonts w:hint="default"/>
        </w:rPr>
      </w:pPr>
    </w:p>
    <w:p w14:paraId="30A76656">
      <w:pPr>
        <w:rPr>
          <w:rFonts w:hint="default"/>
        </w:rPr>
      </w:pPr>
      <w:r>
        <w:rPr>
          <w:rFonts w:hint="default"/>
        </w:rPr>
        <w:t># Знаходимо найкоротші шляхи від вершини 1</w:t>
      </w:r>
    </w:p>
    <w:p w14:paraId="4F9EAEE3">
      <w:pPr>
        <w:rPr>
          <w:rFonts w:hint="default"/>
        </w:rPr>
      </w:pPr>
      <w:r>
        <w:rPr>
          <w:rFonts w:hint="default"/>
        </w:rPr>
        <w:t>distances, predecessors = bellman_ford(graph, 1)</w:t>
      </w:r>
    </w:p>
    <w:p w14:paraId="50768E6A">
      <w:pPr>
        <w:rPr>
          <w:rFonts w:hint="default"/>
        </w:rPr>
      </w:pPr>
    </w:p>
    <w:p w14:paraId="1CE0D2B7">
      <w:pPr>
        <w:rPr>
          <w:rFonts w:hint="default"/>
        </w:rPr>
      </w:pPr>
      <w:r>
        <w:rPr>
          <w:rFonts w:hint="default"/>
        </w:rPr>
        <w:t>print("Найкоротші відстані від вершини 1:")</w:t>
      </w:r>
    </w:p>
    <w:p w14:paraId="1418D7CD">
      <w:pPr>
        <w:rPr>
          <w:rFonts w:hint="default"/>
        </w:rPr>
      </w:pPr>
      <w:r>
        <w:rPr>
          <w:rFonts w:hint="default"/>
        </w:rPr>
        <w:t>for vertex, distance in distances.items():</w:t>
      </w:r>
    </w:p>
    <w:p w14:paraId="026E9326">
      <w:pPr>
        <w:rPr>
          <w:rFonts w:hint="default"/>
        </w:rPr>
      </w:pPr>
      <w:r>
        <w:rPr>
          <w:rFonts w:hint="default"/>
        </w:rPr>
        <w:t xml:space="preserve">    print(f"До вершини {vertex}: {distance}")</w:t>
      </w:r>
    </w:p>
    <w:p w14:paraId="1D60C1F3">
      <w:pPr>
        <w:rPr>
          <w:rFonts w:hint="default"/>
        </w:rPr>
      </w:pPr>
    </w:p>
    <w:p w14:paraId="4D1C4C3E">
      <w:pPr>
        <w:rPr>
          <w:rFonts w:hint="default"/>
        </w:rPr>
      </w:pPr>
      <w:r>
        <w:rPr>
          <w:rFonts w:hint="default"/>
        </w:rPr>
        <w:t>print("\nНайкоротші шляхи:")</w:t>
      </w:r>
    </w:p>
    <w:p w14:paraId="5B28AC79">
      <w:pPr>
        <w:rPr>
          <w:rFonts w:hint="default"/>
        </w:rPr>
      </w:pPr>
      <w:r>
        <w:rPr>
          <w:rFonts w:hint="default"/>
        </w:rPr>
        <w:t>for vertex in range(1, 6):</w:t>
      </w:r>
    </w:p>
    <w:p w14:paraId="1807D240">
      <w:pPr>
        <w:rPr>
          <w:rFonts w:hint="default"/>
        </w:rPr>
      </w:pPr>
      <w:r>
        <w:rPr>
          <w:rFonts w:hint="default"/>
        </w:rPr>
        <w:t xml:space="preserve">    if vertex != 1:</w:t>
      </w:r>
    </w:p>
    <w:p w14:paraId="534CA76C">
      <w:pPr>
        <w:rPr>
          <w:rFonts w:hint="default"/>
        </w:rPr>
      </w:pPr>
      <w:r>
        <w:rPr>
          <w:rFonts w:hint="default"/>
        </w:rPr>
        <w:t xml:space="preserve">        path = reconstruct_path(predecessors, 1, vertex)</w:t>
      </w:r>
    </w:p>
    <w:p w14:paraId="5D8D9F04">
      <w:pPr>
        <w:rPr>
          <w:rFonts w:hint="default"/>
        </w:rPr>
      </w:pPr>
      <w:r>
        <w:rPr>
          <w:rFonts w:hint="default"/>
        </w:rPr>
        <w:t xml:space="preserve">        if path:</w:t>
      </w:r>
    </w:p>
    <w:p w14:paraId="07A9FE66">
      <w:pPr>
        <w:rPr>
          <w:rFonts w:hint="default"/>
        </w:rPr>
      </w:pPr>
      <w:r>
        <w:rPr>
          <w:rFonts w:hint="default"/>
        </w:rPr>
        <w:t xml:space="preserve">            print(f"1 → {vertex}: {' → '.join(map(str, path))} (довжина {distances[vertex]})")</w:t>
      </w:r>
    </w:p>
    <w:p w14:paraId="27A4923A">
      <w:pPr>
        <w:bidi w:val="0"/>
        <w:rPr>
          <w:b/>
          <w:bCs/>
        </w:rPr>
      </w:pPr>
      <w:r>
        <w:rPr>
          <w:b/>
          <w:bCs/>
        </w:rPr>
        <w:t>Асимптотична складність алгоритмів</w:t>
      </w:r>
    </w:p>
    <w:p w14:paraId="0358CC73">
      <w:pPr>
        <w:pStyle w:val="30"/>
        <w:bidi w:val="0"/>
      </w:pPr>
      <w:r>
        <w:t>Алгоритм Беллмана-Форда має часову складність O(|V| × |E|), де |V| - кількість вершин, |E| - кількість ребер. У найгіршому випадку, коли граф є повним, E = V², тому складність становить O(V³).</w:t>
      </w:r>
    </w:p>
    <w:p w14:paraId="1DAE6D95">
      <w:pPr>
        <w:pStyle w:val="30"/>
        <w:bidi w:val="0"/>
      </w:pPr>
      <w:r>
        <w:t>Алгоритм Беллмана-Форда є універсальним і може працювати з від'ємними вагами ребер, на відміну від алгоритму Дейкстри. Це робить його корисним для розв'язання більш широкого кола задач, хоча за рахунок гіршої асимптотичної складності.</w:t>
      </w:r>
    </w:p>
    <w:p w14:paraId="6C3854F0">
      <w:pPr>
        <w:bidi w:val="0"/>
        <w:rPr>
          <w:rFonts w:hint="default"/>
        </w:rPr>
      </w:pPr>
    </w:p>
    <w:p w14:paraId="40C8FB0F">
      <w:pPr>
        <w:pStyle w:val="3"/>
      </w:pPr>
      <w:r>
        <w:t>Контрольні запитання</w:t>
      </w:r>
    </w:p>
    <w:p w14:paraId="7F0D39A6">
      <w:pPr>
        <w:keepNext w:val="0"/>
        <w:keepLines w:val="0"/>
        <w:widowControl/>
        <w:suppressLineNumbers w:val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14"/>
        </w:rPr>
        <w:t>Що таке граф і які головні складові його структури?</w:t>
      </w:r>
      <w:r>
        <w:t xml:space="preserve"> Граф - це математична структура, що складається з множини вершин (V) та множини ребер (E), які з'єднують ці вершини. Формально граф записується як G = (V, E).</w:t>
      </w:r>
    </w:p>
    <w:p w14:paraId="3BD212F5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14"/>
        </w:rPr>
        <w:t>Які алгоритми використовуються для пошуку найкоротших шляхів у графах?</w:t>
      </w:r>
      <w:r>
        <w:t xml:space="preserve"> Основні алгоритми: Дейкстри, Беллмана-Форда, Флойда-Воршалла, A*, алгоритм пошуку в ширину (BFS) для невизначених графів.</w:t>
      </w:r>
    </w:p>
    <w:p w14:paraId="474630C1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14"/>
        </w:rPr>
        <w:t>Як працює алгоритм Дейкстри і його особливості?</w:t>
      </w:r>
      <w:r>
        <w:t xml:space="preserve"> Алгоритм Дейкстри використовує жадібний підхід, завжди вибираючи вершину з найменшою відстанню. Він працює лише з невід'ємними вагами ребер і має складність O((V + E) log V).</w:t>
      </w:r>
    </w:p>
    <w:p w14:paraId="7931890A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14"/>
        </w:rPr>
        <w:t>Що таке алгоритм Беллмана-Форда і коли варто застосовувати?</w:t>
      </w:r>
      <w:r>
        <w:t xml:space="preserve"> Алгоритм Беллмана-Форда може працювати з від'ємними вагами ребер і виявляти від'ємні цикли. Він має складність O(V × E) і використовується, коли граф містить від'ємні ваги.</w:t>
      </w:r>
    </w:p>
    <w:p w14:paraId="02682592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14"/>
        </w:rPr>
        <w:t>Як працює алгоритм Флойда-Воршалла і які його переваги та недоліки?</w:t>
      </w:r>
      <w:r>
        <w:t xml:space="preserve"> Алгоритм Флойда-Воршалла знаходить найкоротші шляхи між усіма парами вершин. Має складність O(V³), що робить його ефективним лише для невеликих графів, але він простий у реалізації та може працювати з від'ємними вагами.</w:t>
      </w:r>
    </w:p>
    <w:p w14:paraId="22940AE3">
      <w:pPr>
        <w:pStyle w:val="3"/>
        <w:rPr>
          <w:sz w:val="28"/>
          <w:szCs w:val="28"/>
        </w:rPr>
      </w:pPr>
      <w:r>
        <w:rPr>
          <w:sz w:val="28"/>
          <w:szCs w:val="28"/>
        </w:rPr>
        <w:t>Висновки</w:t>
      </w:r>
    </w:p>
    <w:p w14:paraId="0EDB4E7C">
      <w:pPr>
        <w:pStyle w:val="30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У ході виконання практичної роботи було вивчено основні алгоритми пошуку найкоротших шляхів у графах, зокрема алгоритм Беллмана-Форда. Було розглянуто теоретичні основи алгоритмів та їх практичну реалізацію.</w:t>
      </w:r>
    </w:p>
    <w:p w14:paraId="01139AD4">
      <w:pPr>
        <w:pStyle w:val="30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Отримано навички:</w:t>
      </w:r>
    </w:p>
    <w:p w14:paraId="0BE51781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t>Роботи з зваженими орієнтованими графами</w:t>
      </w:r>
    </w:p>
    <w:p w14:paraId="6E1D38CB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t>Застосування алгоритму Беллмана-Форда для пошуку найкоротших шляхів</w:t>
      </w:r>
    </w:p>
    <w:p w14:paraId="6E589C06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t>Виявлення від'ємних циклів у графах</w:t>
      </w:r>
    </w:p>
    <w:p w14:paraId="0E94620F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t>Аналізу асимптотичної складності алгоритмів</w:t>
      </w:r>
    </w:p>
    <w:p w14:paraId="44D4FC44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t>Практичної реалізації алгоритмів на мові програмування Python</w:t>
      </w:r>
    </w:p>
    <w:p w14:paraId="227F48B6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t>Порівняння різних алгоритмів пошуку найкоротших шляхів</w:t>
      </w:r>
    </w:p>
    <w:p w14:paraId="6C89E3C2">
      <w:pPr>
        <w:pStyle w:val="30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Алгоритм Беллмана-Форда є важливим інструментом для розв'язання задач пошуку найкоротших шляхів, особливо коли граф містить від'ємні ваги ребер. Хоча він має гіршу асимптотичну складність порівняно з алгоритмом Дейкстри, його універсальність робить його незамінним для певного класу задач.</w:t>
      </w:r>
    </w:p>
    <w:p w14:paraId="2433E6DE">
      <w:pPr>
        <w:pStyle w:val="30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Практичне застосування таких алгоритмів знаходить широке використання в навігаційних системах, мережевій маршрутизації, логістиці та багатьох інших областях.</w:t>
      </w:r>
    </w:p>
    <w:p w14:paraId="2406F161">
      <w:pPr>
        <w:rPr>
          <w:sz w:val="28"/>
          <w:szCs w:val="28"/>
        </w:rPr>
      </w:pPr>
    </w:p>
    <w:p w14:paraId="5CFEC330"/>
    <w:p w14:paraId="3A445BD4">
      <w:pPr>
        <w:rPr>
          <w:rFonts w:hint="default" w:ascii="Times New Roman" w:hAnsi="Times New Roman" w:cs="Times New Roman"/>
        </w:rPr>
      </w:pP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77077DF"/>
    <w:multiLevelType w:val="multilevel"/>
    <w:tmpl w:val="A77077D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ACA2F77E"/>
    <w:multiLevelType w:val="multilevel"/>
    <w:tmpl w:val="ACA2F77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18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28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>
    <w:nsid w:val="FFFFFF82"/>
    <w:multiLevelType w:val="singleLevel"/>
    <w:tmpl w:val="FFFFFF82"/>
    <w:lvl w:ilvl="0" w:tentative="0">
      <w:start w:val="1"/>
      <w:numFmt w:val="bullet"/>
      <w:pStyle w:val="24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5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6">
    <w:nsid w:val="FFFFFF88"/>
    <w:multiLevelType w:val="singleLevel"/>
    <w:tmpl w:val="FFFFFF88"/>
    <w:lvl w:ilvl="0" w:tentative="0">
      <w:start w:val="1"/>
      <w:numFmt w:val="decimal"/>
      <w:pStyle w:val="2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7">
    <w:nsid w:val="FFFFFF89"/>
    <w:multiLevelType w:val="singleLevel"/>
    <w:tmpl w:val="FFFFFF89"/>
    <w:lvl w:ilvl="0" w:tentative="0">
      <w:start w:val="1"/>
      <w:numFmt w:val="bullet"/>
      <w:pStyle w:val="22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8">
    <w:nsid w:val="04AB09AF"/>
    <w:multiLevelType w:val="multilevel"/>
    <w:tmpl w:val="04AB09A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2B13C126"/>
    <w:multiLevelType w:val="multilevel"/>
    <w:tmpl w:val="2B13C12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10">
    <w:nsid w:val="2B91B4DC"/>
    <w:multiLevelType w:val="multilevel"/>
    <w:tmpl w:val="2B91B4D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37119A1C"/>
    <w:multiLevelType w:val="multilevel"/>
    <w:tmpl w:val="37119A1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3D58EC29"/>
    <w:multiLevelType w:val="multilevel"/>
    <w:tmpl w:val="3D58EC2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13">
    <w:nsid w:val="3DD58A11"/>
    <w:multiLevelType w:val="multilevel"/>
    <w:tmpl w:val="3DD58A1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14">
    <w:nsid w:val="4227B14A"/>
    <w:multiLevelType w:val="multilevel"/>
    <w:tmpl w:val="4227B14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">
    <w:nsid w:val="4E2D6114"/>
    <w:multiLevelType w:val="multilevel"/>
    <w:tmpl w:val="4E2D611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6">
    <w:nsid w:val="736BD79F"/>
    <w:multiLevelType w:val="multilevel"/>
    <w:tmpl w:val="736BD79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7">
    <w:nsid w:val="7924C6F5"/>
    <w:multiLevelType w:val="multilevel"/>
    <w:tmpl w:val="7924C6F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8">
    <w:nsid w:val="7D508EF6"/>
    <w:multiLevelType w:val="multilevel"/>
    <w:tmpl w:val="7D508EF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4"/>
  </w:num>
  <w:num w:numId="5">
    <w:abstractNumId w:val="6"/>
  </w:num>
  <w:num w:numId="6">
    <w:abstractNumId w:val="3"/>
  </w:num>
  <w:num w:numId="7">
    <w:abstractNumId w:val="9"/>
  </w:num>
  <w:num w:numId="8">
    <w:abstractNumId w:val="12"/>
  </w:num>
  <w:num w:numId="9">
    <w:abstractNumId w:val="13"/>
  </w:num>
  <w:num w:numId="10">
    <w:abstractNumId w:val="17"/>
  </w:num>
  <w:num w:numId="11">
    <w:abstractNumId w:val="18"/>
  </w:num>
  <w:num w:numId="12">
    <w:abstractNumId w:val="8"/>
  </w:num>
  <w:num w:numId="13">
    <w:abstractNumId w:val="14"/>
  </w:num>
  <w:num w:numId="14">
    <w:abstractNumId w:val="1"/>
  </w:num>
  <w:num w:numId="15">
    <w:abstractNumId w:val="16"/>
  </w:num>
  <w:num w:numId="16">
    <w:abstractNumId w:val="0"/>
  </w:num>
  <w:num w:numId="17">
    <w:abstractNumId w:val="15"/>
  </w:num>
  <w:num w:numId="18">
    <w:abstractNumId w:val="10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E912F45"/>
    <w:rsid w:val="4C091E77"/>
    <w:rsid w:val="4FFF7BD3"/>
    <w:rsid w:val="602D27BB"/>
    <w:rsid w:val="707A0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unhideWhenUsed="0" w:uiPriority="71" w:semiHidden="0" w:name="Colorful Shading"/>
    <w:lsdException w:qFormat="1"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qFormat="1"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qFormat="1"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qFormat="1"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unhideWhenUsed="0" w:uiPriority="71" w:semiHidden="0" w:name="Colorful Shading Accent 3"/>
    <w:lsdException w:qFormat="1"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Times New Roman" w:hAnsi="Times New Roman" w:eastAsiaTheme="minorEastAsia" w:cstheme="minorBidi"/>
      <w:sz w:val="28"/>
      <w:szCs w:val="22"/>
      <w:lang w:val="en-US" w:eastAsia="en-US" w:bidi="ar-SA"/>
    </w:rPr>
  </w:style>
  <w:style w:type="paragraph" w:styleId="2">
    <w:name w:val="heading 1"/>
    <w:basedOn w:val="1"/>
    <w:next w:val="1"/>
    <w:link w:val="41"/>
    <w:qFormat/>
    <w:uiPriority w:val="9"/>
    <w:pPr>
      <w:keepNext/>
      <w:keepLines/>
      <w:spacing w:before="480" w:after="0"/>
      <w:outlineLvl w:val="0"/>
    </w:pPr>
    <w:rPr>
      <w:rFonts w:asciiTheme="majorAscii" w:hAnsiTheme="majorAscii" w:eastAsiaTheme="majorEastAsia" w:cstheme="majorBidi"/>
      <w:b/>
      <w:bCs/>
      <w:color w:val="376092" w:themeColor="accent1" w:themeShade="BF"/>
      <w:sz w:val="32"/>
      <w:szCs w:val="28"/>
    </w:rPr>
  </w:style>
  <w:style w:type="paragraph" w:styleId="3">
    <w:name w:val="heading 2"/>
    <w:basedOn w:val="1"/>
    <w:next w:val="1"/>
    <w:link w:val="42"/>
    <w:unhideWhenUsed/>
    <w:qFormat/>
    <w:uiPriority w:val="9"/>
    <w:pPr>
      <w:keepNext/>
      <w:keepLines/>
      <w:spacing w:before="200" w:after="0"/>
      <w:outlineLvl w:val="1"/>
    </w:pPr>
    <w:rPr>
      <w:rFonts w:asciiTheme="majorAscii" w:hAnsiTheme="majorAscii" w:eastAsiaTheme="majorEastAsia" w:cstheme="majorBidi"/>
      <w:b/>
      <w:bCs/>
      <w:color w:val="4F81BD" w:themeColor="accent1"/>
      <w:sz w:val="28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4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53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54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55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56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57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58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Emphasis"/>
    <w:basedOn w:val="11"/>
    <w:qFormat/>
    <w:uiPriority w:val="20"/>
    <w:rPr>
      <w:i/>
      <w:iCs/>
    </w:rPr>
  </w:style>
  <w:style w:type="character" w:styleId="14">
    <w:name w:val="Strong"/>
    <w:basedOn w:val="11"/>
    <w:qFormat/>
    <w:uiPriority w:val="22"/>
    <w:rPr>
      <w:b/>
      <w:bCs/>
    </w:rPr>
  </w:style>
  <w:style w:type="paragraph" w:styleId="15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16">
    <w:name w:val="Body Text 2"/>
    <w:basedOn w:val="1"/>
    <w:link w:val="48"/>
    <w:unhideWhenUsed/>
    <w:uiPriority w:val="99"/>
    <w:pPr>
      <w:spacing w:after="120" w:line="480" w:lineRule="auto"/>
    </w:pPr>
  </w:style>
  <w:style w:type="paragraph" w:styleId="17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8">
    <w:name w:val="List Number 3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9">
    <w:name w:val="header"/>
    <w:basedOn w:val="1"/>
    <w:link w:val="3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Body Text"/>
    <w:basedOn w:val="1"/>
    <w:link w:val="47"/>
    <w:unhideWhenUsed/>
    <w:uiPriority w:val="99"/>
    <w:pPr>
      <w:spacing w:after="120"/>
    </w:pPr>
  </w:style>
  <w:style w:type="paragraph" w:styleId="21">
    <w:name w:val="macro"/>
    <w:link w:val="50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22">
    <w:name w:val="List Bullet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4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25">
    <w:name w:val="Title"/>
    <w:basedOn w:val="1"/>
    <w:next w:val="1"/>
    <w:link w:val="44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paragraph" w:styleId="26">
    <w:name w:val="footer"/>
    <w:basedOn w:val="1"/>
    <w:link w:val="3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7">
    <w:name w:val="List Number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8">
    <w:name w:val="List Number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9">
    <w:name w:val="List"/>
    <w:basedOn w:val="1"/>
    <w:unhideWhenUsed/>
    <w:uiPriority w:val="99"/>
    <w:pPr>
      <w:ind w:left="360" w:hanging="360"/>
      <w:contextualSpacing/>
    </w:pPr>
  </w:style>
  <w:style w:type="paragraph" w:styleId="30">
    <w:name w:val="Normal (Web)"/>
    <w:unhideWhenUsed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8"/>
      <w:szCs w:val="24"/>
      <w:lang w:val="en-US" w:eastAsia="zh-CN" w:bidi="ar"/>
    </w:rPr>
  </w:style>
  <w:style w:type="paragraph" w:styleId="31">
    <w:name w:val="Body Text 3"/>
    <w:basedOn w:val="1"/>
    <w:link w:val="49"/>
    <w:unhideWhenUsed/>
    <w:uiPriority w:val="99"/>
    <w:pPr>
      <w:spacing w:after="120"/>
    </w:pPr>
    <w:rPr>
      <w:sz w:val="16"/>
      <w:szCs w:val="16"/>
    </w:rPr>
  </w:style>
  <w:style w:type="paragraph" w:styleId="32">
    <w:name w:val="Subtitle"/>
    <w:basedOn w:val="1"/>
    <w:next w:val="1"/>
    <w:link w:val="45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33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4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5">
    <w:name w:val="List 2"/>
    <w:basedOn w:val="1"/>
    <w:unhideWhenUsed/>
    <w:uiPriority w:val="99"/>
    <w:pPr>
      <w:ind w:left="720" w:hanging="360"/>
      <w:contextualSpacing/>
    </w:pPr>
  </w:style>
  <w:style w:type="paragraph" w:styleId="36">
    <w:name w:val="List 3"/>
    <w:basedOn w:val="1"/>
    <w:unhideWhenUsed/>
    <w:uiPriority w:val="99"/>
    <w:pPr>
      <w:ind w:left="1080" w:hanging="360"/>
      <w:contextualSpacing/>
    </w:pPr>
  </w:style>
  <w:style w:type="table" w:styleId="37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8">
    <w:name w:val="Header Char"/>
    <w:basedOn w:val="11"/>
    <w:link w:val="19"/>
    <w:uiPriority w:val="99"/>
  </w:style>
  <w:style w:type="character" w:customStyle="1" w:styleId="39">
    <w:name w:val="Footer Char"/>
    <w:basedOn w:val="11"/>
    <w:link w:val="26"/>
    <w:uiPriority w:val="99"/>
  </w:style>
  <w:style w:type="paragraph" w:styleId="40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41">
    <w:name w:val="Heading 1 Char"/>
    <w:basedOn w:val="11"/>
    <w:link w:val="2"/>
    <w:uiPriority w:val="9"/>
    <w:rPr>
      <w:rFonts w:asciiTheme="majorAscii" w:hAnsiTheme="majorAscii" w:eastAsiaTheme="majorEastAsia" w:cstheme="majorBidi"/>
      <w:b/>
      <w:bCs/>
      <w:color w:val="376092" w:themeColor="accent1" w:themeShade="BF"/>
      <w:sz w:val="32"/>
      <w:szCs w:val="28"/>
    </w:rPr>
  </w:style>
  <w:style w:type="character" w:customStyle="1" w:styleId="42">
    <w:name w:val="Heading 2 Char"/>
    <w:basedOn w:val="11"/>
    <w:link w:val="3"/>
    <w:qFormat/>
    <w:uiPriority w:val="9"/>
    <w:rPr>
      <w:rFonts w:asciiTheme="majorAscii" w:hAnsiTheme="majorAscii" w:eastAsiaTheme="majorEastAsia" w:cstheme="majorBidi"/>
      <w:b/>
      <w:bCs/>
      <w:color w:val="4F81BD" w:themeColor="accent1"/>
      <w:sz w:val="28"/>
      <w:szCs w:val="26"/>
      <w14:textFill>
        <w14:solidFill>
          <w14:schemeClr w14:val="accent1"/>
        </w14:solidFill>
      </w14:textFill>
    </w:rPr>
  </w:style>
  <w:style w:type="character" w:customStyle="1" w:styleId="43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4">
    <w:name w:val="Title Char"/>
    <w:basedOn w:val="11"/>
    <w:link w:val="25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45">
    <w:name w:val="Subtitle Char"/>
    <w:basedOn w:val="11"/>
    <w:link w:val="32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46">
    <w:name w:val="List Paragraph"/>
    <w:basedOn w:val="1"/>
    <w:qFormat/>
    <w:uiPriority w:val="34"/>
    <w:pPr>
      <w:ind w:left="720"/>
      <w:contextualSpacing/>
    </w:pPr>
  </w:style>
  <w:style w:type="character" w:customStyle="1" w:styleId="47">
    <w:name w:val="Body Text Char"/>
    <w:basedOn w:val="11"/>
    <w:link w:val="20"/>
    <w:uiPriority w:val="99"/>
  </w:style>
  <w:style w:type="character" w:customStyle="1" w:styleId="48">
    <w:name w:val="Body Text 2 Char"/>
    <w:basedOn w:val="11"/>
    <w:link w:val="16"/>
    <w:uiPriority w:val="99"/>
  </w:style>
  <w:style w:type="character" w:customStyle="1" w:styleId="49">
    <w:name w:val="Body Text 3 Char"/>
    <w:basedOn w:val="11"/>
    <w:link w:val="31"/>
    <w:uiPriority w:val="99"/>
    <w:rPr>
      <w:sz w:val="16"/>
      <w:szCs w:val="16"/>
    </w:rPr>
  </w:style>
  <w:style w:type="character" w:customStyle="1" w:styleId="50">
    <w:name w:val="Macro Text Char"/>
    <w:basedOn w:val="11"/>
    <w:link w:val="21"/>
    <w:uiPriority w:val="99"/>
    <w:rPr>
      <w:rFonts w:ascii="Courier" w:hAnsi="Courier"/>
      <w:sz w:val="20"/>
      <w:szCs w:val="20"/>
    </w:rPr>
  </w:style>
  <w:style w:type="paragraph" w:styleId="51">
    <w:name w:val="Quote"/>
    <w:basedOn w:val="1"/>
    <w:next w:val="1"/>
    <w:link w:val="52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2">
    <w:name w:val="Quote Char"/>
    <w:basedOn w:val="11"/>
    <w:link w:val="51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3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4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55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56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57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58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59">
    <w:name w:val="Intense Quote"/>
    <w:basedOn w:val="1"/>
    <w:next w:val="1"/>
    <w:link w:val="60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60">
    <w:name w:val="Intense Quote Char"/>
    <w:basedOn w:val="11"/>
    <w:link w:val="59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61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62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63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64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65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66">
    <w:name w:val="TOC Heading"/>
    <w:basedOn w:val="2"/>
    <w:next w:val="1"/>
    <w:semiHidden/>
    <w:unhideWhenUsed/>
    <w:qFormat/>
    <w:uiPriority w:val="39"/>
    <w:pPr>
      <w:outlineLvl w:val="9"/>
    </w:pPr>
  </w:style>
  <w:style w:type="table" w:styleId="6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6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6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7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7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7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7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7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7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7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7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7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7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8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8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8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8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8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8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8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8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8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8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shd w:val="clear" w:color="auto" w:fill="BFBFBF" w:themeFill="text1" w:themeFillTint="3F"/>
      </w:tcPr>
    </w:tblStylePr>
  </w:style>
  <w:style w:type="table" w:styleId="10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shd w:val="clear" w:color="auto" w:fill="D3DFEE" w:themeFill="accent1" w:themeFillTint="3F"/>
      </w:tcPr>
    </w:tblStylePr>
  </w:style>
  <w:style w:type="table" w:styleId="10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shd w:val="clear" w:color="auto" w:fill="EFD3D3" w:themeFill="accent2" w:themeFillTint="3F"/>
      </w:tcPr>
    </w:tblStylePr>
  </w:style>
  <w:style w:type="table" w:styleId="105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shd w:val="clear" w:color="auto" w:fill="E6EED5" w:themeFill="accent3" w:themeFillTint="3F"/>
      </w:tcPr>
    </w:tblStylePr>
  </w:style>
  <w:style w:type="table" w:styleId="10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shd w:val="clear" w:color="auto" w:fill="DFD8E8" w:themeFill="accent4" w:themeFillTint="3F"/>
      </w:tcPr>
    </w:tblStylePr>
  </w:style>
  <w:style w:type="table" w:styleId="10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shd w:val="clear" w:color="auto" w:fill="D2EAF0" w:themeFill="accent5" w:themeFillTint="3F"/>
      </w:tcPr>
    </w:tblStylePr>
  </w:style>
  <w:style w:type="table" w:styleId="10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shd w:val="clear" w:color="auto" w:fill="FDE5D1" w:themeFill="accent6" w:themeFillTint="3F"/>
      </w:tcPr>
    </w:tblStylePr>
  </w:style>
  <w:style w:type="table" w:styleId="10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1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1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1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2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2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22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  <w:style w:type="table" w:styleId="123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4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6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8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9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3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3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3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33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34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35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3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37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3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3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40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41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42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43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4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cPr>
        <w:shd w:val="clear" w:color="auto" w:fill="B8CCE4" w:themeFill="accent1" w:themeFillTint="66"/>
      </w:tcPr>
    </w:tblStylePr>
    <w:tblStylePr w:type="band1Horz"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6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cPr>
        <w:shd w:val="clear" w:color="auto" w:fill="E5B8B7" w:themeFill="accent2" w:themeFillTint="66"/>
      </w:tcPr>
    </w:tblStylePr>
    <w:tblStylePr w:type="band1Horz"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cPr>
        <w:shd w:val="clear" w:color="auto" w:fill="D6E3BC" w:themeFill="accent3" w:themeFillTint="66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4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cPr>
        <w:shd w:val="clear" w:color="auto" w:fill="CCC0D9" w:themeFill="accent4" w:themeFillTint="66"/>
      </w:tcPr>
    </w:tblStylePr>
    <w:tblStylePr w:type="band1Horz"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cPr>
        <w:shd w:val="clear" w:color="auto" w:fill="B6DDE8" w:themeFill="accent5" w:themeFillTint="66"/>
      </w:tcPr>
    </w:tblStylePr>
    <w:tblStylePr w:type="band1Horz"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50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cPr>
        <w:shd w:val="clear" w:color="auto" w:fill="FBD4B4" w:themeFill="accent6" w:themeFillTint="66"/>
      </w:tcPr>
    </w:tblStylePr>
    <w:tblStylePr w:type="band1Horz"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51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shd w:val="clear" w:color="auto" w:fill="CCCCCC" w:themeFill="text1" w:themeFillTint="33"/>
      </w:tcPr>
    </w:tblStylePr>
  </w:style>
  <w:style w:type="table" w:styleId="15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shd w:val="clear" w:color="auto" w:fill="DBE5F1" w:themeFill="accent1" w:themeFillTint="33"/>
      </w:tcPr>
    </w:tblStylePr>
  </w:style>
  <w:style w:type="table" w:styleId="15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shd w:val="clear" w:color="auto" w:fill="F2DBDB" w:themeFill="accent2" w:themeFillTint="33"/>
      </w:tcPr>
    </w:tblStylePr>
  </w:style>
  <w:style w:type="table" w:styleId="154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shd w:val="clear" w:color="auto" w:fill="EAF1DD" w:themeFill="accent3" w:themeFillTint="33"/>
      </w:tcPr>
    </w:tblStylePr>
  </w:style>
  <w:style w:type="table" w:styleId="15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shd w:val="clear" w:color="auto" w:fill="E5DFEC" w:themeFill="accent4" w:themeFillTint="33"/>
      </w:tcPr>
    </w:tblStylePr>
  </w:style>
  <w:style w:type="table" w:styleId="15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shd w:val="clear" w:color="auto" w:fill="DAEEF3" w:themeFill="accent5" w:themeFillTint="33"/>
      </w:tcPr>
    </w:tblStylePr>
  </w:style>
  <w:style w:type="table" w:styleId="15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shd w:val="clear" w:color="auto" w:fill="FDE9D9" w:themeFill="accent6" w:themeFillTint="33"/>
      </w:tcPr>
    </w:tblStylePr>
  </w:style>
  <w:style w:type="table" w:styleId="15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5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6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6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62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6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64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0</Words>
  <Characters>0</Characters>
  <Lines>0</Lines>
  <Paragraphs>0</Paragraphs>
  <TotalTime>32</TotalTime>
  <ScaleCrop>false</ScaleCrop>
  <LinksUpToDate>false</LinksUpToDate>
  <CharactersWithSpaces>0</CharactersWithSpaces>
  <Application>WPS Office_12.2.0.21183_F1E327BC-269C-435d-A152-05C5408002CA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User</cp:lastModifiedBy>
  <dcterms:modified xsi:type="dcterms:W3CDTF">2025-06-03T17:27:58Z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1049-12.2.0.21183</vt:lpwstr>
  </property>
  <property fmtid="{D5CDD505-2E9C-101B-9397-08002B2CF9AE}" pid="3" name="ICV">
    <vt:lpwstr>C85C5D6D279D449980959DF10437A16A_13</vt:lpwstr>
  </property>
</Properties>
</file>